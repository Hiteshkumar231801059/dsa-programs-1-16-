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7E34C4">
      <w:pPr>
        <w:pStyle w:val="6"/>
        <w:rPr>
          <w:rFonts w:ascii="Times New Roman"/>
          <w:sz w:val="20"/>
        </w:rPr>
      </w:pPr>
      <w:r>
        <w:pict>
          <v:group id="_x0000_s1026" o:spid="_x0000_s1026" o:spt="203" style="position:absolute;left:0pt;margin-left:0pt;margin-top:0pt;height:842.25pt;width:595.5pt;mso-position-horizontal-relative:page;mso-position-vertical-relative:page;z-index:-251640832;mso-width-relative:page;mso-height-relative:page;" coordsize="11910,16845">
            <o:lock v:ext="edit"/>
            <v:shape id="_x0000_s1027" o:spid="_x0000_s1027" o:spt="75" type="#_x0000_t75" style="position:absolute;left:0;top:0;height:16845;width:1191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75" type="#_x0000_t75" style="position:absolute;left:0;top:12075;height:4770;width:1191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29" o:spid="_x0000_s1029" o:spt="75" type="#_x0000_t75" style="position:absolute;left:4919;top:10119;height:1805;width:180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0" o:spid="_x0000_s1030" o:spt="75" type="#_x0000_t75" style="position:absolute;left:89;top:122;height:2673;width:8663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1" o:spid="_x0000_s1031" o:spt="75" type="#_x0000_t75" style="position:absolute;left:9360;top:122;height:2673;width:243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2" o:spid="_x0000_s1032" style="position:absolute;left:745;top:7943;height:2060;width:10430;" fillcolor="#5D17EB" filled="t" stroked="f" coordorigin="745,7944" coordsize="10430,2060" path="m10870,7944l1050,7944,980,7952,916,7975,859,8011,812,8058,776,8114,753,8178,745,8248,745,8858,753,8928,776,8992,812,9048,859,9096,916,9132,980,9154,1050,9163,3709,9163,3768,9168,3878,9214,3962,9298,4008,9408,4013,9467,4013,9699,4019,9758,4065,9868,4103,9914,4259,9997,4318,10003,7602,10003,7771,9952,7855,9868,7901,9758,7907,9699,7907,9467,7912,9408,7958,9298,8042,9214,8152,9168,8211,9163,10870,9163,10929,9157,11039,9111,11085,9073,11123,9027,11169,8918,11175,8858,11175,8248,11169,8189,11123,8079,11085,8033,10929,7950,10870,7944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2182;top:5459;height:1241;width:7286;" fillcolor="#0049AC" filled="t" stroked="f" coordorigin="2182,5459" coordsize="7286,1241" path="m9157,5459l2493,5459,2422,5467,2356,5491,2299,5527,2251,5575,2214,5633,2190,5698,2182,5769,2182,6390,2190,6461,2214,6526,2251,6584,2299,6632,2356,6669,2422,6692,2493,6700,9157,6700,9218,6694,9276,6677,9329,6648,9376,6609,9415,6562,9444,6509,9461,6451,9467,6390,9467,5769,9461,5709,9444,5651,9415,5597,9376,5550,9329,5511,9276,5483,9218,5465,9157,5459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87;top:3516;height:1542;width:10138;" fillcolor="#5D17EB" filled="t" stroked="f" coordorigin="888,3516" coordsize="10138,1542" path="m10816,3516l1097,3516,1031,3527,973,3557,928,3602,898,3659,888,3725,888,4144,898,4210,928,4267,973,4312,1031,4342,1097,4353,3075,4353,3141,4363,3198,4393,3243,4438,3273,4496,3284,4562,3284,4849,3294,4915,3324,4973,3369,5018,3427,5048,3493,5058,8420,5058,8536,5023,8594,4965,8625,4890,8629,4849,8629,4562,8633,4521,8664,4446,8722,4388,8797,4357,8838,4353,10816,4353,10896,4337,10964,4291,11009,4224,11025,4144,11025,3725,11009,3645,10964,3577,10896,3532,10816,3516x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 w14:paraId="7622F61B">
      <w:pPr>
        <w:pStyle w:val="6"/>
        <w:rPr>
          <w:rFonts w:ascii="Times New Roman"/>
          <w:sz w:val="20"/>
        </w:rPr>
      </w:pPr>
    </w:p>
    <w:p w14:paraId="44EB5F65">
      <w:pPr>
        <w:pStyle w:val="6"/>
        <w:rPr>
          <w:rFonts w:ascii="Times New Roman"/>
          <w:sz w:val="20"/>
        </w:rPr>
      </w:pPr>
    </w:p>
    <w:p w14:paraId="4D0B13AD">
      <w:pPr>
        <w:pStyle w:val="6"/>
        <w:rPr>
          <w:rFonts w:ascii="Times New Roman"/>
          <w:sz w:val="20"/>
        </w:rPr>
      </w:pPr>
    </w:p>
    <w:p w14:paraId="5F57BB6B">
      <w:pPr>
        <w:pStyle w:val="6"/>
        <w:rPr>
          <w:rFonts w:ascii="Times New Roman"/>
          <w:sz w:val="20"/>
        </w:rPr>
      </w:pPr>
    </w:p>
    <w:p w14:paraId="5AA54ED6">
      <w:pPr>
        <w:pStyle w:val="6"/>
        <w:rPr>
          <w:rFonts w:ascii="Times New Roman"/>
          <w:sz w:val="20"/>
        </w:rPr>
      </w:pPr>
    </w:p>
    <w:p w14:paraId="1F294ACE">
      <w:pPr>
        <w:pStyle w:val="6"/>
        <w:rPr>
          <w:rFonts w:ascii="Times New Roman"/>
          <w:sz w:val="20"/>
        </w:rPr>
      </w:pPr>
    </w:p>
    <w:p w14:paraId="473D07E2">
      <w:pPr>
        <w:pStyle w:val="6"/>
        <w:spacing w:before="3"/>
        <w:rPr>
          <w:rFonts w:ascii="Times New Roman"/>
          <w:sz w:val="27"/>
        </w:rPr>
      </w:pPr>
    </w:p>
    <w:p w14:paraId="33B6D2FE">
      <w:pPr>
        <w:spacing w:before="101" w:line="285" w:lineRule="auto"/>
        <w:ind w:left="103" w:right="417" w:firstLine="0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3210A40E">
      <w:pPr>
        <w:pStyle w:val="6"/>
        <w:spacing w:before="9"/>
        <w:rPr>
          <w:rFonts w:ascii="Trebuchet MS"/>
          <w:sz w:val="45"/>
        </w:rPr>
      </w:pPr>
    </w:p>
    <w:p w14:paraId="6E4BAD7E">
      <w:pPr>
        <w:spacing w:before="0"/>
        <w:ind w:left="103" w:right="685" w:firstLine="0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01184F47">
      <w:pPr>
        <w:spacing w:before="397"/>
        <w:ind w:left="103" w:right="415" w:firstLine="0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7ED64B70">
      <w:pPr>
        <w:pStyle w:val="7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CABB4E0">
      <w:pPr>
        <w:spacing w:after="0"/>
        <w:sectPr>
          <w:type w:val="continuous"/>
          <w:pgSz w:w="11920" w:h="16860"/>
          <w:pgMar w:top="1600" w:right="760" w:bottom="280" w:left="1080" w:header="720" w:footer="720" w:gutter="0"/>
          <w:cols w:space="720" w:num="1"/>
        </w:sectPr>
      </w:pPr>
    </w:p>
    <w:p w14:paraId="45D2B49F">
      <w:pPr>
        <w:spacing w:before="70"/>
        <w:ind w:left="100" w:right="417" w:firstLine="0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9962B7D">
      <w:pPr>
        <w:pStyle w:val="3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14DE5F62">
      <w:pPr>
        <w:pStyle w:val="6"/>
        <w:rPr>
          <w:rFonts w:ascii="Cambria"/>
          <w:b/>
          <w:sz w:val="20"/>
        </w:rPr>
      </w:pPr>
    </w:p>
    <w:p w14:paraId="0611D908">
      <w:pPr>
        <w:pStyle w:val="6"/>
        <w:spacing w:before="9"/>
        <w:rPr>
          <w:rFonts w:ascii="Cambria"/>
          <w:b/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AF2E3">
      <w:pPr>
        <w:pStyle w:val="6"/>
        <w:rPr>
          <w:rFonts w:ascii="Cambria"/>
          <w:b/>
          <w:sz w:val="28"/>
        </w:rPr>
      </w:pPr>
    </w:p>
    <w:p w14:paraId="5DA229EE">
      <w:pPr>
        <w:spacing w:before="207" w:line="276" w:lineRule="auto"/>
        <w:ind w:left="1042" w:right="1360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5B9EAFF7">
      <w:pPr>
        <w:pStyle w:val="6"/>
        <w:rPr>
          <w:rFonts w:ascii="Cambria"/>
          <w:b/>
          <w:sz w:val="20"/>
        </w:rPr>
      </w:pPr>
    </w:p>
    <w:p w14:paraId="317C36B0">
      <w:pPr>
        <w:pStyle w:val="6"/>
        <w:spacing w:before="3"/>
        <w:rPr>
          <w:rFonts w:ascii="Cambria"/>
          <w:b/>
          <w:sz w:val="14"/>
        </w:rPr>
      </w:pPr>
    </w:p>
    <w:tbl>
      <w:tblPr>
        <w:tblStyle w:val="5"/>
        <w:tblW w:w="0" w:type="auto"/>
        <w:tblInd w:w="3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8"/>
      </w:tblGrid>
      <w:tr w14:paraId="784F2A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1" w:hRule="atLeast"/>
        </w:trPr>
        <w:tc>
          <w:tcPr>
            <w:tcW w:w="9208" w:type="dxa"/>
          </w:tcPr>
          <w:p w14:paraId="1D6931E2">
            <w:pPr>
              <w:pStyle w:val="10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3E9D47EA">
            <w:pPr>
              <w:pStyle w:val="10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14:paraId="28AE6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</w:trPr>
        <w:tc>
          <w:tcPr>
            <w:tcW w:w="9208" w:type="dxa"/>
          </w:tcPr>
          <w:p w14:paraId="6FCE1514">
            <w:pPr>
              <w:pStyle w:val="10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E7DB59E">
      <w:pPr>
        <w:pStyle w:val="6"/>
        <w:rPr>
          <w:rFonts w:ascii="Cambria"/>
          <w:b/>
          <w:sz w:val="20"/>
        </w:rPr>
      </w:pPr>
    </w:p>
    <w:p w14:paraId="1C9BD58E">
      <w:pPr>
        <w:pStyle w:val="6"/>
        <w:rPr>
          <w:rFonts w:ascii="Cambria"/>
          <w:b/>
          <w:sz w:val="20"/>
        </w:rPr>
      </w:pPr>
    </w:p>
    <w:p w14:paraId="51CF706A">
      <w:pPr>
        <w:pStyle w:val="6"/>
        <w:spacing w:before="8"/>
        <w:rPr>
          <w:rFonts w:ascii="Cambria"/>
          <w:b/>
          <w:sz w:val="18"/>
        </w:rPr>
      </w:pPr>
      <w:r>
        <w:pict>
          <v:group id="_x0000_s1035" o:spid="_x0000_s1035" o:spt="203" style="position:absolute;left:0pt;margin-left:71pt;margin-top:12.9pt;height:202.7pt;width:457.7pt;mso-position-horizontal-relative:page;mso-wrap-distance-bottom:0pt;mso-wrap-distance-top:0pt;z-index:-251639808;mso-width-relative:page;mso-height-relative:page;" coordorigin="1420,259" coordsize="9154,4054">
            <o:lock v:ext="edit"/>
            <v:rect id="_x0000_s1036" o:spid="_x0000_s1036" o:spt="1" style="position:absolute;left:1427;top:266;height:4039;width:9139;" filled="f" stroked="t" coordsize="21600,21600">
              <v:path/>
              <v:fill on="f" focussize="0,0"/>
              <v:stroke color="#000000"/>
              <v:imagedata o:title=""/>
              <o:lock v:ext="edit"/>
            </v:rect>
            <v:shape id="_x0000_s1037" o:spid="_x0000_s1037" o:spt="202" type="#_x0000_t202" style="position:absolute;left:1577;top:908;height:282;width:6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58E1203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Name</w:t>
                    </w:r>
                  </w:p>
                </w:txbxContent>
              </v:textbox>
            </v:shape>
            <v:shape id="_x0000_s1038" o:spid="_x0000_s1038" o:spt="202" type="#_x0000_t202" style="position:absolute;left:4457;top:835;height:355;width:46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B4C6F5A">
                    <w:pPr>
                      <w:spacing w:before="0" w:line="355" w:lineRule="exact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47"/>
                        <w:position w:val="8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6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0"/>
                        <w:position w:val="8"/>
                        <w:sz w:val="24"/>
                      </w:rPr>
                      <w:t>i</w:t>
                    </w:r>
                    <w:r>
                      <w:rPr>
                        <w:rFonts w:ascii="Cambria"/>
                        <w:spacing w:val="-4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"/>
                        <w:position w:val="8"/>
                        <w:sz w:val="24"/>
                      </w:rPr>
                      <w:t>t</w:t>
                    </w:r>
                    <w:r>
                      <w:rPr>
                        <w:rFonts w:ascii="Arial"/>
                        <w:b/>
                        <w:spacing w:val="-121"/>
                        <w:position w:val="8"/>
                        <w:sz w:val="24"/>
                      </w:rPr>
                      <w:t>e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3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50"/>
                        <w:position w:val="8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6"/>
                        <w:position w:val="8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1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33"/>
                        <w:position w:val="8"/>
                        <w:sz w:val="24"/>
                      </w:rPr>
                      <w:t>K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73"/>
                        <w:position w:val="8"/>
                        <w:sz w:val="24"/>
                      </w:rPr>
                      <w:t>u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86"/>
                        <w:position w:val="8"/>
                        <w:sz w:val="24"/>
                      </w:rPr>
                      <w:t>m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16"/>
                        <w:position w:val="8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37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3"/>
                        <w:position w:val="8"/>
                        <w:sz w:val="24"/>
                      </w:rPr>
                      <w:t>r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29"/>
                        <w:position w:val="8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</w:p>
                </w:txbxContent>
              </v:textbox>
            </v:shape>
            <v:shape id="_x0000_s1039" o:spid="_x0000_s1039" o:spt="202" type="#_x0000_t202" style="position:absolute;left:1577;top:1633;height:282;width:134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02416DE2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Register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No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</w:p>
                </w:txbxContent>
              </v:textbox>
            </v:shape>
            <v:shape id="_x0000_s1040" o:spid="_x0000_s1040" o:spt="202" type="#_x0000_t202" style="position:absolute;left:4457;top:1534;height:381;width:46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4475534">
                    <w:pPr>
                      <w:spacing w:before="0" w:line="381" w:lineRule="exact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13"/>
                        <w:position w:val="11"/>
                        <w:sz w:val="24"/>
                      </w:rPr>
                      <w:t>2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4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43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pacing w:val="-7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74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7"/>
                        <w:position w:val="11"/>
                        <w:sz w:val="24"/>
                      </w:rPr>
                      <w:t>6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46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37"/>
                        <w:position w:val="11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-14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7"/>
                        <w:position w:val="11"/>
                        <w:sz w:val="24"/>
                      </w:rPr>
                      <w:t>3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0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1"/>
                        <w:position w:val="11"/>
                        <w:sz w:val="24"/>
                      </w:rPr>
                      <w:t>8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3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0"/>
                        <w:position w:val="11"/>
                        <w:sz w:val="24"/>
                      </w:rPr>
                      <w:t>0</w:t>
                    </w:r>
                    <w:r>
                      <w:rPr>
                        <w:rFonts w:ascii="Cambria"/>
                        <w:spacing w:val="1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1"/>
                        <w:position w:val="11"/>
                        <w:sz w:val="24"/>
                      </w:rPr>
                      <w:t>1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24"/>
                        <w:position w:val="11"/>
                        <w:sz w:val="24"/>
                      </w:rPr>
                      <w:t>0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3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51"/>
                        <w:position w:val="11"/>
                        <w:sz w:val="24"/>
                      </w:rPr>
                      <w:t>5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84"/>
                        <w:position w:val="11"/>
                        <w:sz w:val="24"/>
                      </w:rPr>
                      <w:t>9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</w:p>
                </w:txbxContent>
              </v:textbox>
            </v:shape>
            <v:shape id="_x0000_s1041" o:spid="_x0000_s1041" o:spt="202" type="#_x0000_t202" style="position:absolute;left:1577;top:2245;height:395;width:729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5099DBF7">
                    <w:pPr>
                      <w:spacing w:before="0" w:line="395" w:lineRule="exact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Y</w:t>
                    </w:r>
                    <w:r>
                      <w:rPr>
                        <w:rFonts w:ascii="Cambria"/>
                        <w:b/>
                        <w:sz w:val="24"/>
                      </w:rPr>
                      <w:t>ear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 xml:space="preserve">/ 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Br</w:t>
                    </w:r>
                    <w:r>
                      <w:rPr>
                        <w:rFonts w:ascii="Cambria"/>
                        <w:b/>
                        <w:sz w:val="24"/>
                      </w:rPr>
                      <w:t>a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n</w:t>
                    </w:r>
                    <w:r>
                      <w:rPr>
                        <w:rFonts w:ascii="Cambria"/>
                        <w:b/>
                        <w:sz w:val="24"/>
                      </w:rPr>
                      <w:t xml:space="preserve">ch / </w:t>
                    </w:r>
                    <w:r>
                      <w:rPr>
                        <w:rFonts w:ascii="Cambria"/>
                        <w:b/>
                        <w:spacing w:val="-1"/>
                        <w:sz w:val="24"/>
                      </w:rPr>
                      <w:t>S</w:t>
                    </w:r>
                    <w:r>
                      <w:rPr>
                        <w:rFonts w:ascii="Cambria"/>
                        <w:b/>
                        <w:sz w:val="24"/>
                      </w:rPr>
                      <w:t>ec</w:t>
                    </w:r>
                    <w:r>
                      <w:rPr>
                        <w:rFonts w:ascii="Cambria"/>
                        <w:b/>
                        <w:spacing w:val="1"/>
                        <w:sz w:val="24"/>
                      </w:rPr>
                      <w:t>t</w:t>
                    </w:r>
                    <w:r>
                      <w:rPr>
                        <w:rFonts w:ascii="Cambria"/>
                        <w:b/>
                        <w:spacing w:val="-2"/>
                        <w:sz w:val="24"/>
                      </w:rPr>
                      <w:t>i</w:t>
                    </w:r>
                    <w:r>
                      <w:rPr>
                        <w:rFonts w:ascii="Cambria"/>
                        <w:b/>
                        <w:spacing w:val="-3"/>
                        <w:sz w:val="24"/>
                      </w:rPr>
                      <w:t>o</w:t>
                    </w:r>
                    <w:r>
                      <w:rPr>
                        <w:rFonts w:ascii="Cambria"/>
                        <w:b/>
                        <w:sz w:val="24"/>
                      </w:rPr>
                      <w:t>n</w:t>
                    </w:r>
                    <w:r>
                      <w:rPr>
                        <w:rFonts w:ascii="Cambria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69"/>
                        <w:position w:val="12"/>
                        <w:sz w:val="24"/>
                      </w:rPr>
                      <w:t>B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32"/>
                        <w:position w:val="12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8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78"/>
                        <w:position w:val="12"/>
                        <w:sz w:val="24"/>
                      </w:rPr>
                      <w:t>T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8"/>
                        <w:position w:val="12"/>
                        <w:sz w:val="24"/>
                      </w:rPr>
                      <w:t>e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42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38"/>
                        <w:position w:val="12"/>
                        <w:sz w:val="24"/>
                      </w:rPr>
                      <w:t>c</w:t>
                    </w:r>
                    <w:r>
                      <w:rPr>
                        <w:rFonts w:ascii="Cambria"/>
                        <w:spacing w:val="-12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84"/>
                        <w:position w:val="12"/>
                        <w:sz w:val="24"/>
                      </w:rPr>
                      <w:t>h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61"/>
                        <w:position w:val="12"/>
                        <w:sz w:val="24"/>
                      </w:rPr>
                      <w:t>-</w:t>
                    </w:r>
                    <w:r>
                      <w:rPr>
                        <w:rFonts w:ascii="Cambria"/>
                        <w:spacing w:val="11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34"/>
                        <w:position w:val="12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 xml:space="preserve">. </w:t>
                    </w:r>
                    <w:r>
                      <w:rPr>
                        <w:rFonts w:ascii="Cambria"/>
                        <w:spacing w:val="-2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1"/>
                        <w:position w:val="12"/>
                        <w:sz w:val="24"/>
                      </w:rPr>
                      <w:t>I</w:t>
                    </w:r>
                    <w:r>
                      <w:rPr>
                        <w:rFonts w:ascii="Arial"/>
                        <w:b/>
                        <w:spacing w:val="-167"/>
                        <w:position w:val="12"/>
                        <w:sz w:val="24"/>
                      </w:rPr>
                      <w:t>D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24"/>
                        <w:position w:val="12"/>
                        <w:sz w:val="24"/>
                      </w:rPr>
                      <w:t>S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1"/>
                        <w:position w:val="12"/>
                        <w:sz w:val="24"/>
                      </w:rPr>
                      <w:t>"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74"/>
                        <w:position w:val="12"/>
                        <w:sz w:val="24"/>
                      </w:rPr>
                      <w:t>A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84"/>
                        <w:position w:val="12"/>
                        <w:sz w:val="24"/>
                      </w:rPr>
                      <w:t>"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 .</w:t>
                    </w:r>
                  </w:p>
                </w:txbxContent>
              </v:textbox>
            </v:shape>
            <v:shape id="_x0000_s1042" o:spid="_x0000_s1042" o:spt="202" type="#_x0000_t202" style="position:absolute;left:1577;top:3080;height:1004;width:16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17E7E7F9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Semester</w:t>
                    </w:r>
                  </w:p>
                  <w:p w14:paraId="2764A22C">
                    <w:pPr>
                      <w:spacing w:before="7" w:line="240" w:lineRule="auto"/>
                      <w:rPr>
                        <w:rFonts w:ascii="Cambria"/>
                        <w:b/>
                        <w:sz w:val="37"/>
                      </w:rPr>
                    </w:pPr>
                  </w:p>
                  <w:p w14:paraId="442E3924">
                    <w:pPr>
                      <w:spacing w:before="0"/>
                      <w:ind w:left="0" w:right="0" w:firstLine="0"/>
                      <w:jc w:val="left"/>
                      <w:rPr>
                        <w:rFonts w:ascii="Cambria"/>
                        <w:b/>
                        <w:sz w:val="24"/>
                      </w:rPr>
                    </w:pPr>
                    <w:r>
                      <w:rPr>
                        <w:rFonts w:ascii="Cambria"/>
                        <w:b/>
                        <w:sz w:val="24"/>
                      </w:rPr>
                      <w:t>Academic</w:t>
                    </w:r>
                    <w:r>
                      <w:rPr>
                        <w:rFonts w:ascii="Cambria"/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4"/>
                      </w:rPr>
                      <w:t>Year</w:t>
                    </w:r>
                  </w:p>
                </w:txbxContent>
              </v:textbox>
            </v:shape>
            <v:shape id="_x0000_s1043" o:spid="_x0000_s1043" o:spt="202" type="#_x0000_t202" style="position:absolute;left:4457;top:2989;height:1096;width:467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 w14:paraId="4CE53572">
                    <w:pPr>
                      <w:spacing w:before="0" w:line="373" w:lineRule="exact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position w:val="10"/>
                        <w:sz w:val="24"/>
                      </w:rPr>
                      <w:t>II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z w:val="24"/>
                      </w:rPr>
                      <w:t>.</w:t>
                    </w:r>
                  </w:p>
                  <w:p w14:paraId="5F9334F4">
                    <w:pPr>
                      <w:spacing w:before="304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w w:val="100"/>
                        <w:sz w:val="24"/>
                      </w:rPr>
                      <w:t>: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1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1"/>
                        <w:position w:val="14"/>
                        <w:sz w:val="24"/>
                      </w:rPr>
                      <w:t>0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20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1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10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4"/>
                        <w:position w:val="14"/>
                        <w:sz w:val="24"/>
                      </w:rPr>
                      <w:t>3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70"/>
                        <w:position w:val="14"/>
                        <w:sz w:val="24"/>
                      </w:rPr>
                      <w:t>-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33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3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34"/>
                        <w:position w:val="14"/>
                        <w:sz w:val="24"/>
                      </w:rPr>
                      <w:t>0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spacing w:val="-20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64"/>
                        <w:position w:val="14"/>
                        <w:sz w:val="24"/>
                      </w:rPr>
                      <w:t>2</w:t>
                    </w:r>
                    <w:r>
                      <w:rPr>
                        <w:rFonts w:ascii="Cambria"/>
                        <w:spacing w:val="13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Arial"/>
                        <w:b/>
                        <w:spacing w:val="-94"/>
                        <w:position w:val="14"/>
                        <w:sz w:val="24"/>
                      </w:rPr>
                      <w:t>4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  <w:r>
                      <w:rPr>
                        <w:rFonts w:ascii="Cambria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mbria"/>
                        <w:w w:val="100"/>
                        <w:sz w:val="24"/>
                      </w:rPr>
                      <w:t>.</w:t>
                    </w:r>
                  </w:p>
                </w:txbxContent>
              </v:textbox>
            </v:shape>
            <w10:wrap type="topAndBottom"/>
          </v:group>
        </w:pict>
      </w:r>
    </w:p>
    <w:p w14:paraId="796226C6">
      <w:pPr>
        <w:spacing w:after="0"/>
        <w:rPr>
          <w:rFonts w:ascii="Cambria"/>
          <w:sz w:val="18"/>
        </w:rPr>
        <w:sectPr>
          <w:pgSz w:w="11920" w:h="16860"/>
          <w:pgMar w:top="1340" w:right="760" w:bottom="280" w:left="1080" w:header="720" w:footer="720" w:gutter="0"/>
          <w:cols w:space="720" w:num="1"/>
        </w:sectPr>
      </w:pPr>
    </w:p>
    <w:p w14:paraId="7373255F">
      <w:pPr>
        <w:pStyle w:val="6"/>
        <w:spacing w:before="6"/>
        <w:rPr>
          <w:rFonts w:ascii="Cambria"/>
          <w:b/>
          <w:sz w:val="2"/>
        </w:rPr>
      </w:pPr>
    </w:p>
    <w:p w14:paraId="42A35EDC">
      <w:pPr>
        <w:pStyle w:val="6"/>
        <w:spacing w:line="20" w:lineRule="exact"/>
        <w:ind w:left="320"/>
        <w:rPr>
          <w:rFonts w:ascii="Cambria"/>
          <w:sz w:val="2"/>
        </w:rPr>
      </w:pPr>
      <w:r>
        <w:rPr>
          <w:rFonts w:ascii="Cambria"/>
          <w:sz w:val="2"/>
        </w:rPr>
        <w:pict>
          <v:group id="_x0000_s1044" o:spid="_x0000_s1044" o:spt="203" style="height:1pt;width:454.3pt;" coordsize="9086,20">
            <o:lock v:ext="edit"/>
            <v:rect id="_x0000_s1045" o:spid="_x0000_s1045" o:spt="1" style="position:absolute;left:0;top:0;height:20;width:9086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220C514B">
      <w:pPr>
        <w:spacing w:after="0" w:line="20" w:lineRule="exact"/>
        <w:rPr>
          <w:rFonts w:ascii="Cambria"/>
          <w:sz w:val="2"/>
        </w:rPr>
        <w:sectPr>
          <w:pgSz w:w="11920" w:h="16860"/>
          <w:pgMar w:top="1600" w:right="760" w:bottom="280" w:left="1080" w:header="720" w:footer="720" w:gutter="0"/>
          <w:cols w:space="720" w:num="1"/>
        </w:sectPr>
      </w:pPr>
    </w:p>
    <w:p w14:paraId="4E4EFD46">
      <w:pPr>
        <w:spacing w:before="89"/>
        <w:ind w:left="102" w:right="417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7A5D58FF">
      <w:pPr>
        <w:pStyle w:val="6"/>
        <w:rPr>
          <w:rFonts w:ascii="Cambria"/>
          <w:b/>
          <w:sz w:val="20"/>
        </w:rPr>
      </w:pPr>
    </w:p>
    <w:p w14:paraId="4FCD259D">
      <w:pPr>
        <w:pStyle w:val="6"/>
        <w:spacing w:before="3"/>
        <w:rPr>
          <w:rFonts w:ascii="Cambria"/>
          <w:b/>
          <w:sz w:val="18"/>
        </w:rPr>
      </w:pPr>
    </w:p>
    <w:tbl>
      <w:tblPr>
        <w:tblStyle w:val="5"/>
        <w:tblW w:w="0" w:type="auto"/>
        <w:tblInd w:w="40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1"/>
        <w:gridCol w:w="5024"/>
        <w:gridCol w:w="444"/>
        <w:gridCol w:w="454"/>
        <w:gridCol w:w="454"/>
        <w:gridCol w:w="486"/>
      </w:tblGrid>
      <w:tr w14:paraId="4BDF32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1" w:hRule="atLeast"/>
        </w:trPr>
        <w:tc>
          <w:tcPr>
            <w:tcW w:w="2151" w:type="dxa"/>
          </w:tcPr>
          <w:p w14:paraId="23111E23">
            <w:pPr>
              <w:pStyle w:val="10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5168920B">
            <w:pPr>
              <w:pStyle w:val="10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9B6DF4D">
            <w:pPr>
              <w:pStyle w:val="10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13C3CCC1">
            <w:pPr>
              <w:pStyle w:val="10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53DC1970">
            <w:pPr>
              <w:pStyle w:val="10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135BA855">
            <w:pPr>
              <w:pStyle w:val="10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74F8101E">
            <w:pPr>
              <w:pStyle w:val="10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14:paraId="24AB05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2151" w:type="dxa"/>
          </w:tcPr>
          <w:p w14:paraId="1913368C">
            <w:pPr>
              <w:pStyle w:val="10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170DE8BA">
            <w:pPr>
              <w:pStyle w:val="10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647663B3">
            <w:pPr>
              <w:pStyle w:val="10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754A95C5">
            <w:pPr>
              <w:pStyle w:val="10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1019E7E">
            <w:pPr>
              <w:pStyle w:val="10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1A70A275">
            <w:pPr>
              <w:pStyle w:val="10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9749A75">
      <w:pPr>
        <w:pStyle w:val="6"/>
        <w:rPr>
          <w:rFonts w:ascii="Cambria"/>
          <w:b/>
          <w:sz w:val="20"/>
        </w:rPr>
      </w:pPr>
    </w:p>
    <w:p w14:paraId="0456845B">
      <w:pPr>
        <w:pStyle w:val="6"/>
        <w:spacing w:before="8"/>
        <w:rPr>
          <w:rFonts w:ascii="Cambria"/>
          <w:b/>
          <w:sz w:val="10"/>
        </w:rPr>
      </w:pPr>
    </w:p>
    <w:tbl>
      <w:tblPr>
        <w:tblStyle w:val="5"/>
        <w:tblW w:w="0" w:type="auto"/>
        <w:tblInd w:w="39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8"/>
        <w:gridCol w:w="8206"/>
      </w:tblGrid>
      <w:tr w14:paraId="068EB39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9344" w:type="dxa"/>
            <w:gridSpan w:val="2"/>
          </w:tcPr>
          <w:p w14:paraId="4C5EB721">
            <w:pPr>
              <w:pStyle w:val="10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14:paraId="1E036E6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138" w:type="dxa"/>
          </w:tcPr>
          <w:p w14:paraId="05F3C0B7">
            <w:pPr>
              <w:pStyle w:val="10"/>
              <w:spacing w:before="100"/>
              <w:ind w:left="140" w:right="1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8206" w:type="dxa"/>
          </w:tcPr>
          <w:p w14:paraId="1D7BA20B">
            <w:pPr>
              <w:pStyle w:val="10"/>
              <w:spacing w:before="100"/>
              <w:ind w:left="503" w:right="4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 the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experiment</w:t>
            </w:r>
          </w:p>
        </w:tc>
      </w:tr>
      <w:tr w14:paraId="4B5D331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138" w:type="dxa"/>
          </w:tcPr>
          <w:p w14:paraId="0C0A4E50">
            <w:pPr>
              <w:pStyle w:val="10"/>
              <w:spacing w:before="139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</w:t>
            </w:r>
          </w:p>
        </w:tc>
        <w:tc>
          <w:tcPr>
            <w:tcW w:w="8206" w:type="dxa"/>
          </w:tcPr>
          <w:p w14:paraId="771B026A">
            <w:pPr>
              <w:pStyle w:val="10"/>
              <w:spacing w:before="127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Single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Deletion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Display)</w:t>
            </w:r>
          </w:p>
        </w:tc>
      </w:tr>
      <w:tr w14:paraId="7F40D8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3295F82D">
            <w:pPr>
              <w:pStyle w:val="10"/>
              <w:spacing w:before="138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2</w:t>
            </w:r>
          </w:p>
        </w:tc>
        <w:tc>
          <w:tcPr>
            <w:tcW w:w="8206" w:type="dxa"/>
          </w:tcPr>
          <w:p w14:paraId="56F889FA">
            <w:pPr>
              <w:pStyle w:val="10"/>
              <w:spacing w:before="124"/>
              <w:ind w:left="503" w:right="473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Doubly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Deletion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Display)</w:t>
            </w:r>
          </w:p>
        </w:tc>
      </w:tr>
      <w:tr w14:paraId="76B7FC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38" w:type="dxa"/>
          </w:tcPr>
          <w:p w14:paraId="74E4EA63">
            <w:pPr>
              <w:pStyle w:val="10"/>
              <w:spacing w:before="227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</w:p>
        </w:tc>
        <w:tc>
          <w:tcPr>
            <w:tcW w:w="8206" w:type="dxa"/>
          </w:tcPr>
          <w:p w14:paraId="0B7555D4">
            <w:pPr>
              <w:pStyle w:val="10"/>
              <w:spacing w:before="215"/>
              <w:ind w:left="501" w:right="476"/>
              <w:jc w:val="center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Singly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(Polynomial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Manipulation)</w:t>
            </w:r>
          </w:p>
        </w:tc>
      </w:tr>
      <w:tr w14:paraId="35544C8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38" w:type="dxa"/>
          </w:tcPr>
          <w:p w14:paraId="489A2C6F">
            <w:pPr>
              <w:pStyle w:val="10"/>
              <w:spacing w:before="138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4</w:t>
            </w:r>
          </w:p>
        </w:tc>
        <w:tc>
          <w:tcPr>
            <w:tcW w:w="8206" w:type="dxa"/>
          </w:tcPr>
          <w:p w14:paraId="50CDF7C1">
            <w:pPr>
              <w:pStyle w:val="10"/>
              <w:spacing w:before="126"/>
              <w:ind w:left="503" w:right="47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</w:p>
        </w:tc>
      </w:tr>
      <w:tr w14:paraId="103474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4B04635">
            <w:pPr>
              <w:pStyle w:val="10"/>
              <w:spacing w:before="138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5</w:t>
            </w:r>
          </w:p>
        </w:tc>
        <w:tc>
          <w:tcPr>
            <w:tcW w:w="8206" w:type="dxa"/>
          </w:tcPr>
          <w:p w14:paraId="63EAE033">
            <w:pPr>
              <w:pStyle w:val="10"/>
              <w:spacing w:before="126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(Infix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Postfix)</w:t>
            </w:r>
          </w:p>
        </w:tc>
      </w:tr>
      <w:tr w14:paraId="7B5999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1138" w:type="dxa"/>
          </w:tcPr>
          <w:p w14:paraId="13979AB9">
            <w:pPr>
              <w:pStyle w:val="10"/>
              <w:spacing w:before="227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6</w:t>
            </w:r>
          </w:p>
        </w:tc>
        <w:tc>
          <w:tcPr>
            <w:tcW w:w="8206" w:type="dxa"/>
          </w:tcPr>
          <w:p w14:paraId="7E6608F6">
            <w:pPr>
              <w:pStyle w:val="10"/>
              <w:spacing w:before="215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(Evaluating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Arithmetic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Expression)</w:t>
            </w:r>
          </w:p>
        </w:tc>
      </w:tr>
      <w:tr w14:paraId="2133B6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B17D424">
            <w:pPr>
              <w:pStyle w:val="10"/>
              <w:spacing w:before="141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7</w:t>
            </w:r>
          </w:p>
        </w:tc>
        <w:tc>
          <w:tcPr>
            <w:tcW w:w="8206" w:type="dxa"/>
          </w:tcPr>
          <w:p w14:paraId="21E269F3">
            <w:pPr>
              <w:pStyle w:val="10"/>
              <w:spacing w:before="126"/>
              <w:ind w:left="503" w:right="47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Queue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</w:p>
        </w:tc>
      </w:tr>
      <w:tr w14:paraId="75089F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38" w:type="dxa"/>
          </w:tcPr>
          <w:p w14:paraId="32AA61E9">
            <w:pPr>
              <w:pStyle w:val="10"/>
              <w:spacing w:before="138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8</w:t>
            </w:r>
          </w:p>
        </w:tc>
        <w:tc>
          <w:tcPr>
            <w:tcW w:w="8206" w:type="dxa"/>
          </w:tcPr>
          <w:p w14:paraId="5B89CC30">
            <w:pPr>
              <w:pStyle w:val="10"/>
              <w:spacing w:before="126"/>
              <w:ind w:left="503" w:right="47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Binary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</w:p>
        </w:tc>
      </w:tr>
      <w:tr w14:paraId="07B225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1F0220F8">
            <w:pPr>
              <w:pStyle w:val="10"/>
              <w:spacing w:before="141"/>
              <w:ind w:left="144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9</w:t>
            </w:r>
          </w:p>
        </w:tc>
        <w:tc>
          <w:tcPr>
            <w:tcW w:w="8206" w:type="dxa"/>
          </w:tcPr>
          <w:p w14:paraId="3E4BF163">
            <w:pPr>
              <w:pStyle w:val="10"/>
              <w:spacing w:before="126"/>
              <w:ind w:left="501" w:right="476"/>
              <w:jc w:val="center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Traversal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Techniques</w:t>
            </w:r>
          </w:p>
        </w:tc>
      </w:tr>
      <w:tr w14:paraId="568B80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3C077E4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10</w:t>
            </w:r>
          </w:p>
        </w:tc>
        <w:tc>
          <w:tcPr>
            <w:tcW w:w="8206" w:type="dxa"/>
          </w:tcPr>
          <w:p w14:paraId="0952C77D">
            <w:pPr>
              <w:pStyle w:val="10"/>
              <w:spacing w:before="124"/>
              <w:ind w:left="503" w:right="474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AVL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</w:p>
        </w:tc>
      </w:tr>
      <w:tr w14:paraId="48A594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138" w:type="dxa"/>
          </w:tcPr>
          <w:p w14:paraId="24B838E1">
            <w:pPr>
              <w:pStyle w:val="10"/>
              <w:spacing w:before="136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11</w:t>
            </w:r>
          </w:p>
        </w:tc>
        <w:tc>
          <w:tcPr>
            <w:tcW w:w="8206" w:type="dxa"/>
          </w:tcPr>
          <w:p w14:paraId="6857837A">
            <w:pPr>
              <w:pStyle w:val="10"/>
              <w:spacing w:before="124"/>
              <w:ind w:left="501" w:right="476"/>
              <w:jc w:val="center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Topological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Sorting</w:t>
            </w:r>
          </w:p>
        </w:tc>
      </w:tr>
      <w:tr w14:paraId="7BE9E2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138" w:type="dxa"/>
          </w:tcPr>
          <w:p w14:paraId="44AFB3E9">
            <w:pPr>
              <w:pStyle w:val="10"/>
              <w:spacing w:before="141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12</w:t>
            </w:r>
          </w:p>
        </w:tc>
        <w:tc>
          <w:tcPr>
            <w:tcW w:w="8206" w:type="dxa"/>
          </w:tcPr>
          <w:p w14:paraId="0AC25FBF">
            <w:pPr>
              <w:pStyle w:val="10"/>
              <w:spacing w:before="126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BFS,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DFS</w:t>
            </w:r>
          </w:p>
        </w:tc>
      </w:tr>
      <w:tr w14:paraId="6DEA0EF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5BA7B5D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13</w:t>
            </w:r>
          </w:p>
        </w:tc>
        <w:tc>
          <w:tcPr>
            <w:tcW w:w="8206" w:type="dxa"/>
          </w:tcPr>
          <w:p w14:paraId="3097CE52">
            <w:pPr>
              <w:pStyle w:val="10"/>
              <w:spacing w:before="124"/>
              <w:ind w:left="502" w:right="47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Prim’s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</w:tr>
      <w:tr w14:paraId="79C4C8E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38" w:type="dxa"/>
          </w:tcPr>
          <w:p w14:paraId="2BC6A3D2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14</w:t>
            </w:r>
          </w:p>
        </w:tc>
        <w:tc>
          <w:tcPr>
            <w:tcW w:w="8206" w:type="dxa"/>
          </w:tcPr>
          <w:p w14:paraId="0A327FEB">
            <w:pPr>
              <w:pStyle w:val="10"/>
              <w:spacing w:before="126"/>
              <w:ind w:left="503" w:right="475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Dijkstra’s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</w:tr>
      <w:tr w14:paraId="579703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6" w:hRule="atLeast"/>
        </w:trPr>
        <w:tc>
          <w:tcPr>
            <w:tcW w:w="1138" w:type="dxa"/>
          </w:tcPr>
          <w:p w14:paraId="02539713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15</w:t>
            </w:r>
          </w:p>
        </w:tc>
        <w:tc>
          <w:tcPr>
            <w:tcW w:w="8206" w:type="dxa"/>
          </w:tcPr>
          <w:p w14:paraId="61DC979D">
            <w:pPr>
              <w:pStyle w:val="10"/>
              <w:spacing w:before="124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perform Sorting</w:t>
            </w:r>
          </w:p>
        </w:tc>
      </w:tr>
      <w:tr w14:paraId="52ED818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138" w:type="dxa"/>
          </w:tcPr>
          <w:p w14:paraId="57098E89">
            <w:pPr>
              <w:pStyle w:val="10"/>
              <w:spacing w:before="138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16</w:t>
            </w:r>
          </w:p>
        </w:tc>
        <w:tc>
          <w:tcPr>
            <w:tcW w:w="8206" w:type="dxa"/>
          </w:tcPr>
          <w:p w14:paraId="26D9B962">
            <w:pPr>
              <w:pStyle w:val="10"/>
              <w:spacing w:before="124"/>
              <w:ind w:left="503" w:right="476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Open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Addressing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(Linear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Probing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Quadratic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Probing)</w:t>
            </w:r>
          </w:p>
        </w:tc>
      </w:tr>
      <w:tr w14:paraId="079D80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1138" w:type="dxa"/>
          </w:tcPr>
          <w:p w14:paraId="6BF2E62D">
            <w:pPr>
              <w:pStyle w:val="10"/>
              <w:spacing w:before="229"/>
              <w:ind w:left="147" w:right="107"/>
              <w:jc w:val="center"/>
              <w:rPr>
                <w:sz w:val="22"/>
              </w:rPr>
            </w:pPr>
            <w:r>
              <w:rPr>
                <w:sz w:val="22"/>
              </w:rPr>
              <w:t>Week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17</w:t>
            </w:r>
          </w:p>
        </w:tc>
        <w:tc>
          <w:tcPr>
            <w:tcW w:w="8206" w:type="dxa"/>
          </w:tcPr>
          <w:p w14:paraId="11A83234">
            <w:pPr>
              <w:pStyle w:val="10"/>
              <w:spacing w:before="215"/>
              <w:ind w:left="503" w:right="475"/>
              <w:jc w:val="center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Rehashing</w:t>
            </w:r>
          </w:p>
        </w:tc>
      </w:tr>
    </w:tbl>
    <w:p w14:paraId="4DE8531C">
      <w:pPr>
        <w:pStyle w:val="6"/>
        <w:rPr>
          <w:rFonts w:ascii="Cambria"/>
          <w:b/>
          <w:sz w:val="20"/>
        </w:rPr>
      </w:pPr>
    </w:p>
    <w:p w14:paraId="41BB99EB">
      <w:pPr>
        <w:pStyle w:val="6"/>
        <w:rPr>
          <w:rFonts w:ascii="Cambria"/>
          <w:b/>
          <w:sz w:val="20"/>
        </w:rPr>
      </w:pPr>
    </w:p>
    <w:p w14:paraId="7B6411C8">
      <w:pPr>
        <w:pStyle w:val="6"/>
        <w:rPr>
          <w:rFonts w:ascii="Cambria"/>
          <w:b/>
          <w:sz w:val="20"/>
        </w:rPr>
      </w:pPr>
    </w:p>
    <w:p w14:paraId="53D35AE8">
      <w:pPr>
        <w:pStyle w:val="6"/>
        <w:spacing w:before="4"/>
        <w:rPr>
          <w:rFonts w:ascii="Cambria"/>
          <w:b/>
          <w:sz w:val="12"/>
        </w:rPr>
      </w:pPr>
      <w:r>
        <w:pict>
          <v:rect id="_x0000_s1046" o:spid="_x0000_s1046" o:spt="1" style="position:absolute;left:0pt;margin-left:70pt;margin-top:9.15pt;height:0.95pt;width:454.25pt;mso-position-horizontal-relative:page;mso-wrap-distance-bottom:0pt;mso-wrap-distance-top:0pt;z-index:-25163878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 w14:paraId="0909D05E"/>
              </w:txbxContent>
            </v:textbox>
            <w10:wrap type="topAndBottom"/>
          </v:rect>
        </w:pict>
      </w:r>
    </w:p>
    <w:p w14:paraId="28F3B253">
      <w:pPr>
        <w:spacing w:after="0"/>
        <w:rPr>
          <w:rFonts w:ascii="Cambria"/>
          <w:sz w:val="12"/>
        </w:rPr>
        <w:sectPr>
          <w:pgSz w:w="11920" w:h="16860"/>
          <w:pgMar w:top="1320" w:right="760" w:bottom="280" w:left="1080" w:header="720" w:footer="720" w:gutter="0"/>
          <w:cols w:space="720" w:num="1"/>
        </w:sectPr>
      </w:pPr>
    </w:p>
    <w:p w14:paraId="7328102F">
      <w:pPr>
        <w:spacing w:before="171"/>
        <w:ind w:left="4335" w:right="4649" w:firstLine="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INDEX</w:t>
      </w:r>
    </w:p>
    <w:p w14:paraId="1FBD6CCC">
      <w:pPr>
        <w:pStyle w:val="6"/>
        <w:rPr>
          <w:rFonts w:ascii="Cambria"/>
          <w:b/>
          <w:sz w:val="20"/>
        </w:rPr>
      </w:pPr>
    </w:p>
    <w:p w14:paraId="56DC100E">
      <w:pPr>
        <w:pStyle w:val="6"/>
        <w:spacing w:before="8"/>
        <w:rPr>
          <w:rFonts w:ascii="Cambria"/>
          <w:b/>
          <w:sz w:val="18"/>
        </w:rPr>
      </w:pPr>
    </w:p>
    <w:tbl>
      <w:tblPr>
        <w:tblStyle w:val="5"/>
        <w:tblW w:w="0" w:type="auto"/>
        <w:tblInd w:w="38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8"/>
        <w:gridCol w:w="4681"/>
        <w:gridCol w:w="1273"/>
        <w:gridCol w:w="852"/>
        <w:gridCol w:w="1083"/>
      </w:tblGrid>
      <w:tr w14:paraId="57891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7" w:hRule="atLeast"/>
        </w:trPr>
        <w:tc>
          <w:tcPr>
            <w:tcW w:w="1128" w:type="dxa"/>
          </w:tcPr>
          <w:p w14:paraId="63D5E067">
            <w:pPr>
              <w:pStyle w:val="10"/>
              <w:spacing w:before="7"/>
              <w:rPr>
                <w:b/>
                <w:sz w:val="21"/>
              </w:rPr>
            </w:pPr>
          </w:p>
          <w:p w14:paraId="65434C78">
            <w:pPr>
              <w:pStyle w:val="10"/>
              <w:ind w:left="251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4681" w:type="dxa"/>
          </w:tcPr>
          <w:p w14:paraId="47E2CE45">
            <w:pPr>
              <w:pStyle w:val="10"/>
              <w:spacing w:before="165"/>
              <w:ind w:left="1029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the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Experiment</w:t>
            </w:r>
          </w:p>
        </w:tc>
        <w:tc>
          <w:tcPr>
            <w:tcW w:w="1273" w:type="dxa"/>
          </w:tcPr>
          <w:p w14:paraId="1960E814">
            <w:pPr>
              <w:pStyle w:val="10"/>
              <w:spacing w:before="106" w:line="256" w:lineRule="exact"/>
              <w:ind w:left="386" w:right="380" w:hanging="29"/>
              <w:rPr>
                <w:b/>
                <w:sz w:val="22"/>
              </w:rPr>
            </w:pPr>
            <w:r>
              <w:rPr>
                <w:b/>
                <w:sz w:val="22"/>
              </w:rPr>
              <w:t>Expt.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Date</w:t>
            </w:r>
          </w:p>
        </w:tc>
        <w:tc>
          <w:tcPr>
            <w:tcW w:w="852" w:type="dxa"/>
          </w:tcPr>
          <w:p w14:paraId="714B7329">
            <w:pPr>
              <w:pStyle w:val="10"/>
              <w:spacing w:before="106" w:line="256" w:lineRule="exact"/>
              <w:ind w:left="277" w:right="181" w:hanging="120"/>
              <w:rPr>
                <w:b/>
                <w:sz w:val="22"/>
              </w:rPr>
            </w:pPr>
            <w:r>
              <w:rPr>
                <w:b/>
                <w:sz w:val="22"/>
              </w:rPr>
              <w:t>Page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1083" w:type="dxa"/>
          </w:tcPr>
          <w:p w14:paraId="7FCDD1A1">
            <w:pPr>
              <w:pStyle w:val="10"/>
              <w:spacing w:before="106" w:line="256" w:lineRule="exact"/>
              <w:ind w:left="308" w:right="179" w:hanging="173"/>
              <w:rPr>
                <w:b/>
                <w:sz w:val="22"/>
              </w:rPr>
            </w:pPr>
            <w:r>
              <w:rPr>
                <w:b/>
                <w:sz w:val="22"/>
              </w:rPr>
              <w:t>Faculty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Sign</w:t>
            </w:r>
          </w:p>
        </w:tc>
      </w:tr>
      <w:tr w14:paraId="11D25B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4E93131E">
            <w:pPr>
              <w:pStyle w:val="10"/>
              <w:spacing w:before="11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681" w:type="dxa"/>
          </w:tcPr>
          <w:p w14:paraId="2126D4D5">
            <w:pPr>
              <w:pStyle w:val="10"/>
              <w:spacing w:before="2"/>
              <w:ind w:left="110" w:right="-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8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z w:val="22"/>
              </w:rPr>
              <w:t>Single</w:t>
            </w:r>
            <w:r>
              <w:rPr>
                <w:spacing w:val="9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</w:p>
          <w:p w14:paraId="31769C0A">
            <w:pPr>
              <w:pStyle w:val="10"/>
              <w:spacing w:before="20"/>
              <w:ind w:left="110"/>
              <w:rPr>
                <w:sz w:val="22"/>
              </w:rPr>
            </w:pPr>
            <w:r>
              <w:rPr>
                <w:sz w:val="22"/>
              </w:rPr>
              <w:t>Deletion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Display)</w:t>
            </w:r>
          </w:p>
        </w:tc>
        <w:tc>
          <w:tcPr>
            <w:tcW w:w="1273" w:type="dxa"/>
          </w:tcPr>
          <w:p w14:paraId="0AA56DC3">
            <w:pPr>
              <w:pStyle w:val="10"/>
              <w:spacing w:before="7"/>
              <w:rPr>
                <w:b/>
                <w:sz w:val="19"/>
              </w:rPr>
            </w:pPr>
          </w:p>
          <w:p w14:paraId="2AE6360A">
            <w:pPr>
              <w:pStyle w:val="10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50169E0">
            <w:pPr>
              <w:pStyle w:val="10"/>
              <w:spacing w:before="7"/>
              <w:rPr>
                <w:b/>
                <w:sz w:val="19"/>
              </w:rPr>
            </w:pPr>
          </w:p>
          <w:p w14:paraId="04285C19">
            <w:pPr>
              <w:pStyle w:val="10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3082A2B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A2500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69A8FE00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681" w:type="dxa"/>
          </w:tcPr>
          <w:p w14:paraId="38789490">
            <w:pPr>
              <w:pStyle w:val="10"/>
              <w:ind w:left="110" w:right="-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Doubly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(Insertion,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Deletion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Display)</w:t>
            </w:r>
          </w:p>
        </w:tc>
        <w:tc>
          <w:tcPr>
            <w:tcW w:w="1273" w:type="dxa"/>
          </w:tcPr>
          <w:p w14:paraId="3F3C7D29">
            <w:pPr>
              <w:pStyle w:val="10"/>
              <w:spacing w:before="6"/>
              <w:rPr>
                <w:b/>
                <w:sz w:val="17"/>
              </w:rPr>
            </w:pPr>
          </w:p>
          <w:p w14:paraId="07144914">
            <w:pPr>
              <w:pStyle w:val="10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5224FDD8">
            <w:pPr>
              <w:pStyle w:val="10"/>
              <w:spacing w:before="6"/>
              <w:rPr>
                <w:b/>
                <w:sz w:val="17"/>
              </w:rPr>
            </w:pPr>
          </w:p>
          <w:p w14:paraId="08C7A806">
            <w:pPr>
              <w:pStyle w:val="10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5813A020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D4B27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37096C25">
            <w:pPr>
              <w:pStyle w:val="10"/>
              <w:spacing w:line="257" w:lineRule="exact"/>
              <w:ind w:left="1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681" w:type="dxa"/>
          </w:tcPr>
          <w:p w14:paraId="58637B4A">
            <w:pPr>
              <w:pStyle w:val="10"/>
              <w:ind w:left="110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Singly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(Polynomial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Manipulation)</w:t>
            </w:r>
          </w:p>
        </w:tc>
        <w:tc>
          <w:tcPr>
            <w:tcW w:w="1273" w:type="dxa"/>
          </w:tcPr>
          <w:p w14:paraId="1C4083C2">
            <w:pPr>
              <w:pStyle w:val="10"/>
              <w:spacing w:before="9"/>
              <w:rPr>
                <w:b/>
                <w:sz w:val="17"/>
              </w:rPr>
            </w:pPr>
          </w:p>
          <w:p w14:paraId="7880FDB3">
            <w:pPr>
              <w:pStyle w:val="10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610C881A">
            <w:pPr>
              <w:pStyle w:val="10"/>
              <w:spacing w:before="9"/>
              <w:rPr>
                <w:b/>
                <w:sz w:val="17"/>
              </w:rPr>
            </w:pPr>
          </w:p>
          <w:p w14:paraId="1DE4BBF6">
            <w:pPr>
              <w:pStyle w:val="10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7082CB9E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618DC1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1B69B2D2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4681" w:type="dxa"/>
          </w:tcPr>
          <w:p w14:paraId="7CB4F43B">
            <w:pPr>
              <w:pStyle w:val="10"/>
              <w:ind w:left="110" w:right="-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</w:p>
        </w:tc>
        <w:tc>
          <w:tcPr>
            <w:tcW w:w="1273" w:type="dxa"/>
          </w:tcPr>
          <w:p w14:paraId="06E55BDD">
            <w:pPr>
              <w:pStyle w:val="10"/>
              <w:spacing w:before="7"/>
              <w:rPr>
                <w:b/>
                <w:sz w:val="17"/>
              </w:rPr>
            </w:pPr>
          </w:p>
          <w:p w14:paraId="13A7C081">
            <w:pPr>
              <w:pStyle w:val="10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7728912D">
            <w:pPr>
              <w:pStyle w:val="10"/>
              <w:spacing w:before="7"/>
              <w:rPr>
                <w:b/>
                <w:sz w:val="17"/>
              </w:rPr>
            </w:pPr>
          </w:p>
          <w:p w14:paraId="0D93D2F6">
            <w:pPr>
              <w:pStyle w:val="10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32378968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352CA0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128" w:type="dxa"/>
          </w:tcPr>
          <w:p w14:paraId="40F054AF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4681" w:type="dxa"/>
          </w:tcPr>
          <w:p w14:paraId="04DB008D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(Infix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Postfix)</w:t>
            </w:r>
          </w:p>
        </w:tc>
        <w:tc>
          <w:tcPr>
            <w:tcW w:w="1273" w:type="dxa"/>
          </w:tcPr>
          <w:p w14:paraId="6562292F">
            <w:pPr>
              <w:pStyle w:val="10"/>
              <w:spacing w:before="6"/>
              <w:rPr>
                <w:b/>
                <w:sz w:val="17"/>
              </w:rPr>
            </w:pPr>
          </w:p>
          <w:p w14:paraId="47DC6272">
            <w:pPr>
              <w:pStyle w:val="10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78E415F4">
            <w:pPr>
              <w:pStyle w:val="10"/>
              <w:spacing w:before="6"/>
              <w:rPr>
                <w:b/>
                <w:sz w:val="17"/>
              </w:rPr>
            </w:pPr>
          </w:p>
          <w:p w14:paraId="24EADBB3">
            <w:pPr>
              <w:pStyle w:val="10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68E0C638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78ABD8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3224B835">
            <w:pPr>
              <w:pStyle w:val="10"/>
              <w:spacing w:before="2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4681" w:type="dxa"/>
          </w:tcPr>
          <w:p w14:paraId="734FD9AD">
            <w:pPr>
              <w:pStyle w:val="10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Applications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(Evaluating</w:t>
            </w:r>
            <w:r>
              <w:rPr>
                <w:spacing w:val="48"/>
                <w:sz w:val="22"/>
              </w:rPr>
              <w:t xml:space="preserve"> </w:t>
            </w:r>
            <w:r>
              <w:rPr>
                <w:sz w:val="22"/>
              </w:rPr>
              <w:t>Arithmetic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Expression)</w:t>
            </w:r>
          </w:p>
        </w:tc>
        <w:tc>
          <w:tcPr>
            <w:tcW w:w="1273" w:type="dxa"/>
          </w:tcPr>
          <w:p w14:paraId="0EC8DF67">
            <w:pPr>
              <w:pStyle w:val="10"/>
              <w:spacing w:before="9"/>
              <w:rPr>
                <w:b/>
                <w:sz w:val="17"/>
              </w:rPr>
            </w:pPr>
          </w:p>
          <w:p w14:paraId="25B504AA">
            <w:pPr>
              <w:pStyle w:val="10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2352D7FB">
            <w:pPr>
              <w:pStyle w:val="10"/>
              <w:spacing w:before="9"/>
              <w:rPr>
                <w:b/>
                <w:sz w:val="17"/>
              </w:rPr>
            </w:pPr>
          </w:p>
          <w:p w14:paraId="5925CA89">
            <w:pPr>
              <w:pStyle w:val="10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62FF251F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6C9AEE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128" w:type="dxa"/>
          </w:tcPr>
          <w:p w14:paraId="702E3F30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4681" w:type="dxa"/>
          </w:tcPr>
          <w:p w14:paraId="7ED278D5">
            <w:pPr>
              <w:pStyle w:val="10"/>
              <w:ind w:left="110" w:right="-15"/>
              <w:rPr>
                <w:sz w:val="22"/>
              </w:rPr>
            </w:pPr>
            <w:r>
              <w:rPr>
                <w:spacing w:val="-1"/>
                <w:sz w:val="22"/>
              </w:rPr>
              <w:t>Implementation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Queue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Array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Linked</w:t>
            </w:r>
            <w:r>
              <w:rPr>
                <w:spacing w:val="-45"/>
                <w:sz w:val="22"/>
              </w:rPr>
              <w:t xml:space="preserve"> </w:t>
            </w:r>
            <w:r>
              <w:rPr>
                <w:sz w:val="22"/>
              </w:rPr>
              <w:t>List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implementation</w:t>
            </w:r>
          </w:p>
        </w:tc>
        <w:tc>
          <w:tcPr>
            <w:tcW w:w="1273" w:type="dxa"/>
          </w:tcPr>
          <w:p w14:paraId="338A375C">
            <w:pPr>
              <w:pStyle w:val="10"/>
              <w:spacing w:before="6"/>
              <w:rPr>
                <w:b/>
                <w:sz w:val="17"/>
              </w:rPr>
            </w:pPr>
          </w:p>
          <w:p w14:paraId="792B0AF7">
            <w:pPr>
              <w:pStyle w:val="10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3B87B44F">
            <w:pPr>
              <w:pStyle w:val="10"/>
              <w:spacing w:before="6"/>
              <w:rPr>
                <w:b/>
                <w:sz w:val="17"/>
              </w:rPr>
            </w:pPr>
          </w:p>
          <w:p w14:paraId="11E614FA">
            <w:pPr>
              <w:pStyle w:val="10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44C5F06D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78C302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128" w:type="dxa"/>
          </w:tcPr>
          <w:p w14:paraId="601227E1">
            <w:pPr>
              <w:pStyle w:val="10"/>
              <w:spacing w:line="257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4681" w:type="dxa"/>
          </w:tcPr>
          <w:p w14:paraId="79FB6600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Traversal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Techniques</w:t>
            </w:r>
          </w:p>
        </w:tc>
        <w:tc>
          <w:tcPr>
            <w:tcW w:w="1273" w:type="dxa"/>
          </w:tcPr>
          <w:p w14:paraId="31FCD4ED">
            <w:pPr>
              <w:pStyle w:val="10"/>
              <w:spacing w:before="6"/>
              <w:rPr>
                <w:b/>
                <w:sz w:val="17"/>
              </w:rPr>
            </w:pPr>
          </w:p>
          <w:p w14:paraId="690675DC">
            <w:pPr>
              <w:pStyle w:val="10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2EDE05C5">
            <w:pPr>
              <w:pStyle w:val="10"/>
              <w:spacing w:before="6"/>
              <w:rPr>
                <w:b/>
                <w:sz w:val="17"/>
              </w:rPr>
            </w:pPr>
          </w:p>
          <w:p w14:paraId="364ADB6C">
            <w:pPr>
              <w:pStyle w:val="10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6654214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49A6C8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28A31F94">
            <w:pPr>
              <w:pStyle w:val="10"/>
              <w:spacing w:line="255" w:lineRule="exact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4681" w:type="dxa"/>
          </w:tcPr>
          <w:p w14:paraId="4DDF51E1">
            <w:pPr>
              <w:pStyle w:val="10"/>
              <w:spacing w:line="255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Binary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</w:p>
        </w:tc>
        <w:tc>
          <w:tcPr>
            <w:tcW w:w="1273" w:type="dxa"/>
          </w:tcPr>
          <w:p w14:paraId="48CAEB60">
            <w:pPr>
              <w:pStyle w:val="10"/>
              <w:spacing w:before="9"/>
              <w:rPr>
                <w:b/>
                <w:sz w:val="17"/>
              </w:rPr>
            </w:pPr>
          </w:p>
          <w:p w14:paraId="1A7011F6">
            <w:pPr>
              <w:pStyle w:val="10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0DF6ADD8">
            <w:pPr>
              <w:pStyle w:val="10"/>
              <w:spacing w:before="9"/>
              <w:rPr>
                <w:b/>
                <w:sz w:val="17"/>
              </w:rPr>
            </w:pPr>
          </w:p>
          <w:p w14:paraId="248710E5">
            <w:pPr>
              <w:pStyle w:val="10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583992CE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BCD88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06E6CC40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4681" w:type="dxa"/>
          </w:tcPr>
          <w:p w14:paraId="10B8358C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AVL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Tree</w:t>
            </w:r>
          </w:p>
        </w:tc>
        <w:tc>
          <w:tcPr>
            <w:tcW w:w="1273" w:type="dxa"/>
          </w:tcPr>
          <w:p w14:paraId="0E460673">
            <w:pPr>
              <w:pStyle w:val="10"/>
              <w:spacing w:before="7"/>
              <w:rPr>
                <w:b/>
                <w:sz w:val="17"/>
              </w:rPr>
            </w:pPr>
          </w:p>
          <w:p w14:paraId="6A556326">
            <w:pPr>
              <w:pStyle w:val="10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09AC3EC7">
            <w:pPr>
              <w:pStyle w:val="10"/>
              <w:spacing w:before="7"/>
              <w:rPr>
                <w:b/>
                <w:sz w:val="17"/>
              </w:rPr>
            </w:pPr>
          </w:p>
          <w:p w14:paraId="340645FA">
            <w:pPr>
              <w:pStyle w:val="10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72B6AC98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57F3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10031794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4681" w:type="dxa"/>
          </w:tcPr>
          <w:p w14:paraId="17E16B8E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Performing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Topological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Sorting</w:t>
            </w:r>
          </w:p>
        </w:tc>
        <w:tc>
          <w:tcPr>
            <w:tcW w:w="1273" w:type="dxa"/>
          </w:tcPr>
          <w:p w14:paraId="760F8C07">
            <w:pPr>
              <w:pStyle w:val="10"/>
              <w:spacing w:before="6"/>
              <w:rPr>
                <w:b/>
                <w:sz w:val="17"/>
              </w:rPr>
            </w:pPr>
          </w:p>
          <w:p w14:paraId="05FAB21E">
            <w:pPr>
              <w:pStyle w:val="10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1E674AC5">
            <w:pPr>
              <w:pStyle w:val="10"/>
              <w:spacing w:before="6"/>
              <w:rPr>
                <w:b/>
                <w:sz w:val="17"/>
              </w:rPr>
            </w:pPr>
          </w:p>
          <w:p w14:paraId="4B85D9D1">
            <w:pPr>
              <w:pStyle w:val="10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382ECBA1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025A52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0DE33682">
            <w:pPr>
              <w:pStyle w:val="10"/>
              <w:spacing w:before="2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4681" w:type="dxa"/>
          </w:tcPr>
          <w:p w14:paraId="1100D45E">
            <w:pPr>
              <w:pStyle w:val="10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BFS,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DFS</w:t>
            </w:r>
          </w:p>
        </w:tc>
        <w:tc>
          <w:tcPr>
            <w:tcW w:w="1273" w:type="dxa"/>
          </w:tcPr>
          <w:p w14:paraId="543BD5A7">
            <w:pPr>
              <w:pStyle w:val="10"/>
              <w:spacing w:before="9"/>
              <w:rPr>
                <w:b/>
                <w:sz w:val="17"/>
              </w:rPr>
            </w:pPr>
          </w:p>
          <w:p w14:paraId="366C84D1">
            <w:pPr>
              <w:pStyle w:val="10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8A85F0E">
            <w:pPr>
              <w:pStyle w:val="10"/>
              <w:spacing w:before="9"/>
              <w:rPr>
                <w:b/>
                <w:sz w:val="17"/>
              </w:rPr>
            </w:pPr>
          </w:p>
          <w:p w14:paraId="5FD4F765">
            <w:pPr>
              <w:pStyle w:val="10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03ADBE5C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7BCD7D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128" w:type="dxa"/>
          </w:tcPr>
          <w:p w14:paraId="4AC0A5FC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4681" w:type="dxa"/>
          </w:tcPr>
          <w:p w14:paraId="72EA3F47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Prim’s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1273" w:type="dxa"/>
          </w:tcPr>
          <w:p w14:paraId="75CCE331">
            <w:pPr>
              <w:pStyle w:val="10"/>
              <w:spacing w:before="6"/>
              <w:rPr>
                <w:b/>
                <w:sz w:val="17"/>
              </w:rPr>
            </w:pPr>
          </w:p>
          <w:p w14:paraId="41057FBE">
            <w:pPr>
              <w:pStyle w:val="10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166D3DA6">
            <w:pPr>
              <w:pStyle w:val="10"/>
              <w:spacing w:before="6"/>
              <w:rPr>
                <w:b/>
                <w:sz w:val="17"/>
              </w:rPr>
            </w:pPr>
          </w:p>
          <w:p w14:paraId="42A3B72F">
            <w:pPr>
              <w:pStyle w:val="10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43EB638C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D81C9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</w:trPr>
        <w:tc>
          <w:tcPr>
            <w:tcW w:w="1128" w:type="dxa"/>
          </w:tcPr>
          <w:p w14:paraId="7B2337B0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4681" w:type="dxa"/>
          </w:tcPr>
          <w:p w14:paraId="01EED36E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Dijkstra’s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Algorithm</w:t>
            </w:r>
          </w:p>
        </w:tc>
        <w:tc>
          <w:tcPr>
            <w:tcW w:w="1273" w:type="dxa"/>
          </w:tcPr>
          <w:p w14:paraId="6FF05854">
            <w:pPr>
              <w:pStyle w:val="10"/>
              <w:spacing w:before="9"/>
              <w:rPr>
                <w:b/>
                <w:sz w:val="17"/>
              </w:rPr>
            </w:pPr>
          </w:p>
          <w:p w14:paraId="28D757B3">
            <w:pPr>
              <w:pStyle w:val="10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99B5DC3">
            <w:pPr>
              <w:pStyle w:val="10"/>
              <w:spacing w:before="9"/>
              <w:rPr>
                <w:b/>
                <w:sz w:val="17"/>
              </w:rPr>
            </w:pPr>
          </w:p>
          <w:p w14:paraId="5F5BB6DD">
            <w:pPr>
              <w:pStyle w:val="10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3ED9DBD4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2D1240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1128" w:type="dxa"/>
          </w:tcPr>
          <w:p w14:paraId="0DDA5C0A">
            <w:pPr>
              <w:pStyle w:val="10"/>
              <w:spacing w:line="257" w:lineRule="exact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4681" w:type="dxa"/>
          </w:tcPr>
          <w:p w14:paraId="33B6F302">
            <w:pPr>
              <w:pStyle w:val="10"/>
              <w:spacing w:line="257" w:lineRule="exact"/>
              <w:ind w:left="110"/>
              <w:rPr>
                <w:sz w:val="22"/>
              </w:rPr>
            </w:pP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perform Sorting</w:t>
            </w:r>
          </w:p>
        </w:tc>
        <w:tc>
          <w:tcPr>
            <w:tcW w:w="1273" w:type="dxa"/>
          </w:tcPr>
          <w:p w14:paraId="064D4537">
            <w:pPr>
              <w:pStyle w:val="10"/>
              <w:spacing w:before="6"/>
              <w:rPr>
                <w:b/>
                <w:sz w:val="17"/>
              </w:rPr>
            </w:pPr>
          </w:p>
          <w:p w14:paraId="1F56EDAB">
            <w:pPr>
              <w:pStyle w:val="10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0AB65404">
            <w:pPr>
              <w:pStyle w:val="10"/>
              <w:spacing w:before="6"/>
              <w:rPr>
                <w:b/>
                <w:sz w:val="17"/>
              </w:rPr>
            </w:pPr>
          </w:p>
          <w:p w14:paraId="50B4E001">
            <w:pPr>
              <w:pStyle w:val="10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3E80170D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63C32A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1128" w:type="dxa"/>
          </w:tcPr>
          <w:p w14:paraId="3B92885F">
            <w:pPr>
              <w:pStyle w:val="10"/>
              <w:ind w:left="116" w:right="107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4681" w:type="dxa"/>
          </w:tcPr>
          <w:p w14:paraId="62B6918E">
            <w:pPr>
              <w:pStyle w:val="10"/>
              <w:tabs>
                <w:tab w:val="left" w:pos="1971"/>
                <w:tab w:val="left" w:pos="2499"/>
                <w:tab w:val="left" w:pos="3663"/>
              </w:tabs>
              <w:ind w:left="110" w:right="-15"/>
              <w:rPr>
                <w:sz w:val="22"/>
              </w:rPr>
            </w:pPr>
            <w:r>
              <w:rPr>
                <w:sz w:val="22"/>
              </w:rPr>
              <w:t>Implementation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Collision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Resolution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Techniques</w:t>
            </w:r>
          </w:p>
        </w:tc>
        <w:tc>
          <w:tcPr>
            <w:tcW w:w="1273" w:type="dxa"/>
          </w:tcPr>
          <w:p w14:paraId="4A6CA826">
            <w:pPr>
              <w:pStyle w:val="10"/>
              <w:spacing w:before="9"/>
              <w:rPr>
                <w:b/>
                <w:sz w:val="17"/>
              </w:rPr>
            </w:pPr>
          </w:p>
          <w:p w14:paraId="1CA71B39">
            <w:pPr>
              <w:pStyle w:val="10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7468E783">
            <w:pPr>
              <w:pStyle w:val="10"/>
              <w:spacing w:before="9"/>
              <w:rPr>
                <w:b/>
                <w:sz w:val="17"/>
              </w:rPr>
            </w:pPr>
          </w:p>
          <w:p w14:paraId="37B4502A">
            <w:pPr>
              <w:pStyle w:val="10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6C05E7B4">
            <w:pPr>
              <w:pStyle w:val="10"/>
              <w:rPr>
                <w:rFonts w:ascii="Times New Roman"/>
                <w:sz w:val="20"/>
              </w:rPr>
            </w:pPr>
          </w:p>
        </w:tc>
      </w:tr>
    </w:tbl>
    <w:p w14:paraId="3FF56C2D">
      <w:pPr>
        <w:pStyle w:val="6"/>
        <w:spacing w:before="5"/>
        <w:rPr>
          <w:rFonts w:ascii="Cambria"/>
          <w:b/>
          <w:sz w:val="26"/>
        </w:rPr>
      </w:pPr>
    </w:p>
    <w:p w14:paraId="5C1A34D6">
      <w:pPr>
        <w:spacing w:before="101" w:line="278" w:lineRule="auto"/>
        <w:ind w:left="360" w:right="562" w:firstLine="0"/>
        <w:jc w:val="left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4BF25EF">
      <w:pPr>
        <w:spacing w:after="0" w:line="278" w:lineRule="auto"/>
        <w:jc w:val="left"/>
        <w:rPr>
          <w:rFonts w:ascii="Cambria"/>
          <w:sz w:val="28"/>
        </w:rPr>
        <w:sectPr>
          <w:headerReference r:id="rId5" w:type="default"/>
          <w:pgSz w:w="11920" w:h="16860"/>
          <w:pgMar w:top="1240" w:right="760" w:bottom="280" w:left="1080" w:header="707" w:footer="0" w:gutter="0"/>
          <w:pgNumType w:start="5"/>
          <w:cols w:space="720" w:num="1"/>
        </w:sectPr>
      </w:pPr>
    </w:p>
    <w:p w14:paraId="501AAF32">
      <w:pPr>
        <w:pStyle w:val="6"/>
        <w:rPr>
          <w:rFonts w:ascii="Cambria"/>
          <w:b/>
          <w:sz w:val="20"/>
        </w:rPr>
      </w:pPr>
    </w:p>
    <w:p w14:paraId="03C0A425">
      <w:pPr>
        <w:pStyle w:val="6"/>
        <w:spacing w:before="10" w:after="1"/>
        <w:rPr>
          <w:rFonts w:ascii="Cambria"/>
          <w:b/>
          <w:sz w:val="10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0D97FB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04" w:type="dxa"/>
          </w:tcPr>
          <w:p w14:paraId="7E0F8F5A">
            <w:pPr>
              <w:pStyle w:val="10"/>
              <w:spacing w:before="88" w:line="23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No.:01</w:t>
            </w:r>
          </w:p>
        </w:tc>
        <w:tc>
          <w:tcPr>
            <w:tcW w:w="5529" w:type="dxa"/>
          </w:tcPr>
          <w:p w14:paraId="75199805">
            <w:pPr>
              <w:pStyle w:val="10"/>
              <w:spacing w:before="2"/>
              <w:ind w:left="912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Single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Linked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List</w:t>
            </w:r>
          </w:p>
        </w:tc>
        <w:tc>
          <w:tcPr>
            <w:tcW w:w="2348" w:type="dxa"/>
          </w:tcPr>
          <w:p w14:paraId="57CE0C48">
            <w:pPr>
              <w:pStyle w:val="10"/>
              <w:spacing w:before="88" w:line="23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Date:29/02/2024</w:t>
            </w:r>
          </w:p>
        </w:tc>
      </w:tr>
    </w:tbl>
    <w:p w14:paraId="405FDBC2">
      <w:pPr>
        <w:pStyle w:val="6"/>
        <w:spacing w:before="10"/>
        <w:rPr>
          <w:rFonts w:ascii="Cambria"/>
          <w:b/>
          <w:sz w:val="20"/>
        </w:rPr>
      </w:pPr>
    </w:p>
    <w:p w14:paraId="522F7D20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operations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Singly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6143BCD3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beginning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of 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494AD892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 a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 after P</w:t>
      </w:r>
    </w:p>
    <w:p w14:paraId="1C410760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at 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end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of 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</w:p>
    <w:p w14:paraId="23E539BE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Find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</w:p>
    <w:p w14:paraId="690F347D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FindNext</w:t>
      </w:r>
    </w:p>
    <w:p w14:paraId="50D2EA3A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FindPrevious</w:t>
      </w:r>
    </w:p>
    <w:p w14:paraId="5DA197BD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isLast</w:t>
      </w:r>
    </w:p>
    <w:p w14:paraId="4764BA66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isEmpty</w:t>
      </w:r>
    </w:p>
    <w:p w14:paraId="4EC7F8F0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 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beginning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348298B8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 after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</w:t>
      </w:r>
    </w:p>
    <w:p w14:paraId="79C80A73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end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</w:p>
    <w:p w14:paraId="45584F9F">
      <w:pPr>
        <w:pStyle w:val="9"/>
        <w:numPr>
          <w:ilvl w:val="0"/>
          <w:numId w:val="1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List</w:t>
      </w:r>
    </w:p>
    <w:p w14:paraId="2B2857B1">
      <w:pPr>
        <w:pStyle w:val="6"/>
        <w:spacing w:before="1"/>
        <w:rPr>
          <w:rFonts w:ascii="Cambria"/>
          <w:b/>
          <w:sz w:val="33"/>
        </w:rPr>
      </w:pPr>
    </w:p>
    <w:p w14:paraId="46AAF879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7321D17E">
      <w:pPr>
        <w:pStyle w:val="6"/>
        <w:spacing w:before="1"/>
        <w:rPr>
          <w:rFonts w:ascii="Cambria"/>
          <w:b/>
        </w:rPr>
      </w:pPr>
    </w:p>
    <w:p w14:paraId="537F0B2F">
      <w:pPr>
        <w:pStyle w:val="9"/>
        <w:numPr>
          <w:ilvl w:val="0"/>
          <w:numId w:val="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1CD46715">
      <w:pPr>
        <w:pStyle w:val="9"/>
        <w:numPr>
          <w:ilvl w:val="0"/>
          <w:numId w:val="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70BE985">
      <w:pPr>
        <w:pStyle w:val="9"/>
        <w:numPr>
          <w:ilvl w:val="0"/>
          <w:numId w:val="2"/>
        </w:numPr>
        <w:tabs>
          <w:tab w:val="left" w:pos="503"/>
        </w:tabs>
        <w:spacing w:before="0" w:after="0" w:line="275" w:lineRule="exact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438E7C34">
      <w:pPr>
        <w:pStyle w:val="9"/>
        <w:numPr>
          <w:ilvl w:val="0"/>
          <w:numId w:val="2"/>
        </w:numPr>
        <w:tabs>
          <w:tab w:val="left" w:pos="503"/>
        </w:tabs>
        <w:spacing w:before="0" w:after="0" w:line="275" w:lineRule="exact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B36E4CC">
      <w:pPr>
        <w:pStyle w:val="9"/>
        <w:numPr>
          <w:ilvl w:val="0"/>
          <w:numId w:val="3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2028540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C6C73E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46F638CA">
      <w:pPr>
        <w:pStyle w:val="9"/>
        <w:numPr>
          <w:ilvl w:val="0"/>
          <w:numId w:val="3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0D79CEB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221" w:right="1028" w:firstLine="0"/>
        <w:jc w:val="left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A2017DB">
      <w:pPr>
        <w:pStyle w:val="9"/>
        <w:numPr>
          <w:ilvl w:val="0"/>
          <w:numId w:val="3"/>
        </w:numPr>
        <w:tabs>
          <w:tab w:val="left" w:pos="476"/>
        </w:tabs>
        <w:spacing w:before="0" w:after="0" w:line="240" w:lineRule="auto"/>
        <w:ind w:left="475" w:right="0" w:hanging="255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4FC2CD5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5862BC2F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2F5ED9C2">
      <w:pPr>
        <w:pStyle w:val="9"/>
        <w:numPr>
          <w:ilvl w:val="0"/>
          <w:numId w:val="2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3B210E39">
      <w:pPr>
        <w:pStyle w:val="9"/>
        <w:numPr>
          <w:ilvl w:val="0"/>
          <w:numId w:val="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451E9B78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D5D941F">
      <w:pPr>
        <w:pStyle w:val="6"/>
        <w:rPr>
          <w:sz w:val="20"/>
        </w:rPr>
      </w:pPr>
    </w:p>
    <w:p w14:paraId="6E4168EE">
      <w:pPr>
        <w:pStyle w:val="6"/>
        <w:rPr>
          <w:sz w:val="24"/>
        </w:rPr>
      </w:pPr>
    </w:p>
    <w:p w14:paraId="584D297F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PROGRAM:</w:t>
      </w:r>
    </w:p>
    <w:p w14:paraId="31F59047">
      <w:pPr>
        <w:pStyle w:val="6"/>
        <w:rPr>
          <w:rFonts w:ascii="Cambria"/>
          <w:b/>
        </w:rPr>
      </w:pPr>
    </w:p>
    <w:p w14:paraId="133B8C37">
      <w:pPr>
        <w:spacing w:before="1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4C094DD">
      <w:pPr>
        <w:spacing w:before="0" w:line="240" w:lineRule="auto"/>
        <w:ind w:left="468" w:right="6315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A639B0F">
      <w:pPr>
        <w:spacing w:before="0"/>
        <w:ind w:left="468" w:right="606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A3305B6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D15D51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4AA9651E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FA5D0A">
      <w:pPr>
        <w:spacing w:before="3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E320BEE">
      <w:pPr>
        <w:spacing w:before="0"/>
        <w:ind w:left="468" w:right="644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28E25392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D31D9DD">
      <w:pPr>
        <w:spacing w:before="0"/>
        <w:ind w:left="468" w:right="329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12BD3E7D">
      <w:pPr>
        <w:spacing w:before="0" w:line="242" w:lineRule="auto"/>
        <w:ind w:left="468" w:right="707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 newnode-&gt;data=ele;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3ED03EB">
      <w:pPr>
        <w:spacing w:before="0" w:line="235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E806C13">
      <w:pPr>
        <w:spacing w:before="0"/>
        <w:ind w:left="468" w:right="719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4B1D5AD1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785FC47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7482F9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5E1A42B">
      <w:pPr>
        <w:pStyle w:val="6"/>
        <w:spacing w:before="9"/>
        <w:rPr>
          <w:rFonts w:ascii="Courier New"/>
          <w:b/>
          <w:sz w:val="20"/>
        </w:rPr>
      </w:pPr>
    </w:p>
    <w:p w14:paraId="1FBCC9C4">
      <w:pPr>
        <w:spacing w:before="1" w:line="242" w:lineRule="auto"/>
        <w:ind w:left="468" w:right="719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18FDB0A8">
      <w:pPr>
        <w:pStyle w:val="6"/>
        <w:spacing w:before="8"/>
        <w:rPr>
          <w:rFonts w:ascii="Courier New"/>
          <w:b/>
          <w:sz w:val="20"/>
        </w:rPr>
      </w:pPr>
    </w:p>
    <w:p w14:paraId="6722E2B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FBF39F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978A002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5C9B62C5">
      <w:pPr>
        <w:pStyle w:val="6"/>
        <w:spacing w:before="10"/>
        <w:rPr>
          <w:rFonts w:ascii="Courier New"/>
          <w:b/>
          <w:sz w:val="20"/>
        </w:rPr>
      </w:pPr>
    </w:p>
    <w:p w14:paraId="1422210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3BE59C3C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2E6781A">
      <w:pPr>
        <w:spacing w:before="2"/>
        <w:ind w:left="468" w:right="329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3AB6C9E0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A0C9024">
      <w:pPr>
        <w:spacing w:before="0"/>
        <w:ind w:left="468" w:right="7204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2A7837B6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7433A22">
      <w:pPr>
        <w:spacing w:before="0" w:line="242" w:lineRule="auto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CAFA7FE">
      <w:pPr>
        <w:spacing w:before="0" w:line="235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while(t-&gt;next!=NULL)</w:t>
      </w:r>
    </w:p>
    <w:p w14:paraId="419709E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05171B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0405722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6046EBF">
      <w:pPr>
        <w:spacing w:before="0"/>
        <w:ind w:left="468" w:right="7204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1AA25F38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D932171">
      <w:pPr>
        <w:spacing w:after="0" w:line="237" w:lineRule="exact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E47CF78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4F1EABC8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267407E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6340F1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6C60A5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57E5367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5CA1E23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5F50F1E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BA548DE">
      <w:pPr>
        <w:spacing w:before="0" w:line="240" w:lineRule="auto"/>
        <w:ind w:left="468" w:right="770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3E285A83">
      <w:pPr>
        <w:spacing w:before="1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AB72D71">
      <w:pPr>
        <w:spacing w:before="0"/>
        <w:ind w:left="468" w:right="833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0A058CA9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944E3A7">
      <w:pPr>
        <w:spacing w:before="0"/>
        <w:ind w:left="468" w:right="392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25829919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5530A7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B4B6B5E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66060C9C">
      <w:pPr>
        <w:spacing w:before="0"/>
        <w:ind w:left="468" w:right="782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6340222C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74F77ED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BDBC63F">
      <w:pPr>
        <w:spacing w:before="0"/>
        <w:ind w:left="468" w:right="354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0B68D1A">
      <w:pPr>
        <w:spacing w:before="1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E7ED153">
      <w:pPr>
        <w:spacing w:before="0"/>
        <w:ind w:left="468" w:right="203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2C191AD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E17AE27">
      <w:pPr>
        <w:spacing w:before="0"/>
        <w:ind w:left="468" w:right="354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C696F47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72D9F12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3E4FFD88">
      <w:pPr>
        <w:spacing w:before="2"/>
        <w:ind w:left="468" w:right="329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92C03A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95849CE">
      <w:pPr>
        <w:spacing w:before="0"/>
        <w:ind w:left="468" w:right="644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5AE82A37">
      <w:pPr>
        <w:spacing w:before="0"/>
        <w:ind w:left="468" w:right="5937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57ECD9D1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13E07744">
      <w:pPr>
        <w:spacing w:before="2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0F0A933">
      <w:pPr>
        <w:spacing w:before="0"/>
        <w:ind w:left="468" w:right="707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142948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F566DA2">
      <w:pPr>
        <w:spacing w:before="0"/>
        <w:ind w:left="468" w:right="2786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2154C150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48F73F0">
      <w:pPr>
        <w:spacing w:before="0" w:line="242" w:lineRule="auto"/>
        <w:ind w:left="468" w:right="6945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78D266F">
      <w:pPr>
        <w:spacing w:before="0" w:line="235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4049B5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3B652E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0417F1F">
      <w:pPr>
        <w:spacing w:before="0"/>
        <w:ind w:left="468" w:right="6195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454962E2">
      <w:pPr>
        <w:spacing w:after="0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A43A01F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348227FC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FB36718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0C6011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5F09FE48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2ED51E7">
      <w:pPr>
        <w:spacing w:before="0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36933EC3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32E1CB7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F50C068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3C5E66F6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29A6C2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3E8C8C5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28F3FD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while(temp-&gt;data!=s)</w:t>
      </w:r>
    </w:p>
    <w:p w14:paraId="77A9E7CE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E784B96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5AD9068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692C5E07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11F4DF02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39AA905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34E2F1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C2F998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81D2E5B">
      <w:pPr>
        <w:spacing w:before="0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00B6F691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906DC4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4187F1B1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508B141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2F81350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5BD9C3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while(temp-&gt;next-&gt;data!=s)</w:t>
      </w:r>
    </w:p>
    <w:p w14:paraId="67CD07F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6C05AB7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18A6C6C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DBB454A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47C241DB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823209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599D94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5DE573C6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9336673">
      <w:pPr>
        <w:spacing w:before="0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76CB490F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C54BA3C">
      <w:pPr>
        <w:spacing w:before="2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3C1494A6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D46495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0CA2B9E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34BBC0D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29A2F66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049A5E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B2B4E51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C651AD3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0BFC95F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2141130D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7C5A85E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&gt;data,temp);</w:t>
      </w:r>
    </w:p>
    <w:p w14:paraId="11EA1AE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0E8846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E7E5DA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61989D11">
      <w:pPr>
        <w:spacing w:after="0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2F3C0C2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6E80D1C2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C20C529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8D3C73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C4D67C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2B088AA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576A00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6E1E773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B0C9771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46F5BED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CD64AD2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A1A2BD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7CF6D685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6065EB4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39BF318D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A8E4BC2">
      <w:pPr>
        <w:pStyle w:val="6"/>
        <w:rPr>
          <w:rFonts w:ascii="Courier New"/>
          <w:b/>
          <w:sz w:val="21"/>
        </w:rPr>
      </w:pPr>
    </w:p>
    <w:p w14:paraId="5961CF6E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5F2E7BBD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24C2DDA">
      <w:pPr>
        <w:spacing w:before="2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7A5DAF0B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1B9B46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31CD7008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6A6522A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5958852">
      <w:pPr>
        <w:spacing w:before="0"/>
        <w:ind w:left="468" w:right="732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C5D0591">
      <w:pPr>
        <w:spacing w:before="1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5FB93F1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74B2FA4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652D36B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DD035AE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49EC3ED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while(temp-&gt;next-&gt;next!=NULL)</w:t>
      </w:r>
    </w:p>
    <w:p w14:paraId="30D40D88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9C78DE0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901E8F8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2AEACF79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07F94876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8AB52E4">
      <w:pPr>
        <w:pStyle w:val="6"/>
        <w:spacing w:before="11"/>
        <w:rPr>
          <w:rFonts w:ascii="Courier New"/>
          <w:b/>
          <w:sz w:val="20"/>
        </w:rPr>
      </w:pPr>
    </w:p>
    <w:p w14:paraId="3BA06507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E4B7E0F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1066EE99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3A0898FE">
      <w:pPr>
        <w:spacing w:before="0" w:line="242" w:lineRule="auto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73F88DBF">
      <w:pPr>
        <w:spacing w:before="0" w:line="233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72FB2573">
      <w:pPr>
        <w:spacing w:before="0"/>
        <w:ind w:left="468" w:right="6699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630B6DBD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165C47A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4225334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02F91E7A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427C3ED">
      <w:pPr>
        <w:spacing w:before="0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5BAA3F78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3EC2A5A2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DEAFFA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22BD81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62C47611">
      <w:pPr>
        <w:spacing w:after="0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7E280DD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A1C9C7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623C6AE7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while(t-&gt;next-&gt;data!=ele)</w:t>
      </w:r>
    </w:p>
    <w:p w14:paraId="055103E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58214F19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5A9BF58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4D0D0B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50C5881B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6B2F943A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403A696B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36C50822">
      <w:pPr>
        <w:spacing w:before="2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4CDE49EE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3607E2D8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1D1FBCA0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3F05071B">
      <w:pPr>
        <w:spacing w:before="0"/>
        <w:ind w:left="468" w:right="644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54B171C1">
      <w:pPr>
        <w:spacing w:before="0" w:line="240" w:lineRule="auto"/>
        <w:ind w:left="468" w:right="303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06EF1001">
      <w:pPr>
        <w:spacing w:before="2"/>
        <w:ind w:left="468" w:right="421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1ADF0D61">
      <w:pPr>
        <w:spacing w:before="0"/>
        <w:ind w:left="468" w:right="3669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4DB92E7D">
      <w:pPr>
        <w:spacing w:before="0" w:line="242" w:lineRule="auto"/>
        <w:ind w:left="468" w:right="543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1BA3023C">
      <w:pPr>
        <w:spacing w:before="0" w:line="235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7850EA25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{</w:t>
      </w:r>
    </w:p>
    <w:p w14:paraId="071FD793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0DFF42EE">
      <w:pPr>
        <w:spacing w:before="0"/>
        <w:ind w:left="468" w:right="140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E0549CC">
      <w:pPr>
        <w:spacing w:before="0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DBAF32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7F65FC65">
      <w:pPr>
        <w:spacing w:before="0"/>
        <w:ind w:left="468" w:right="2156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5641AC5">
      <w:pPr>
        <w:spacing w:before="0"/>
        <w:ind w:left="468" w:right="795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9BD6706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20D18814">
      <w:pPr>
        <w:spacing w:before="0"/>
        <w:ind w:left="468" w:right="518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5ADEAEF9">
      <w:pPr>
        <w:spacing w:before="0"/>
        <w:ind w:left="468" w:right="7449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insertpos(a,pos);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A1079AC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2D6B30F1">
      <w:pPr>
        <w:spacing w:before="0"/>
        <w:ind w:left="468" w:right="834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display();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307215FB">
      <w:pPr>
        <w:spacing w:before="0" w:line="240" w:lineRule="auto"/>
        <w:ind w:left="468" w:right="8212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listsize();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430E666C">
      <w:pPr>
        <w:spacing w:before="0"/>
        <w:ind w:left="468" w:right="2534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19D48CB0">
      <w:pPr>
        <w:spacing w:before="0"/>
        <w:ind w:left="468" w:right="858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FEDA070">
      <w:pPr>
        <w:spacing w:before="0"/>
        <w:ind w:left="468" w:right="329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394437EC">
      <w:pPr>
        <w:spacing w:before="0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311B94DD">
      <w:pPr>
        <w:spacing w:after="0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2207BED">
      <w:pPr>
        <w:spacing w:before="91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78CC5281">
      <w:pPr>
        <w:spacing w:before="0" w:line="242" w:lineRule="auto"/>
        <w:ind w:left="468" w:right="77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74536ADD">
      <w:pPr>
        <w:spacing w:before="0" w:line="240" w:lineRule="auto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D7CC402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431CA35A">
      <w:pPr>
        <w:spacing w:before="0"/>
        <w:ind w:left="468" w:right="77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7F469D19">
      <w:pPr>
        <w:spacing w:before="0" w:line="240" w:lineRule="auto"/>
        <w:ind w:left="468" w:right="770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scanf("%d",&amp;a);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75A206D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2A4BFFF9">
      <w:pPr>
        <w:spacing w:before="0"/>
        <w:ind w:left="468" w:right="2156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9CB6CBC">
      <w:pPr>
        <w:spacing w:before="0"/>
        <w:ind w:left="468" w:right="858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588A72B6">
      <w:pPr>
        <w:spacing w:before="0"/>
        <w:ind w:left="468" w:right="7583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07E20263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42EF2CB4">
      <w:pPr>
        <w:spacing w:before="0" w:line="238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0917BD3A">
      <w:pPr>
        <w:spacing w:before="0"/>
        <w:ind w:left="468" w:right="8331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}while(1);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10B7254D">
      <w:pPr>
        <w:spacing w:before="0" w:line="237" w:lineRule="exact"/>
        <w:ind w:left="468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b/>
          <w:w w:val="100"/>
          <w:sz w:val="21"/>
        </w:rPr>
        <w:t>}</w:t>
      </w:r>
    </w:p>
    <w:p w14:paraId="74FB4C6B">
      <w:pPr>
        <w:spacing w:after="0" w:line="237" w:lineRule="exact"/>
        <w:jc w:val="left"/>
        <w:rPr>
          <w:rFonts w:ascii="Courier New"/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B6831CA">
      <w:pPr>
        <w:spacing w:before="9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OUTPUT:</w:t>
      </w:r>
    </w:p>
    <w:p w14:paraId="60826549">
      <w:pPr>
        <w:pStyle w:val="6"/>
        <w:spacing w:before="9"/>
        <w:rPr>
          <w:rFonts w:ascii="Cambria"/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1CD37">
      <w:pPr>
        <w:spacing w:after="0"/>
        <w:rPr>
          <w:rFonts w:ascii="Cambria"/>
          <w:sz w:val="18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C6A34D0">
      <w:pPr>
        <w:pStyle w:val="6"/>
        <w:spacing w:before="9"/>
        <w:rPr>
          <w:rFonts w:ascii="Cambria"/>
          <w:b/>
          <w:sz w:val="7"/>
        </w:rPr>
      </w:pPr>
    </w:p>
    <w:p w14:paraId="229C9DEA">
      <w:pPr>
        <w:pStyle w:val="6"/>
        <w:ind w:left="22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C5B4">
      <w:pPr>
        <w:spacing w:after="0"/>
        <w:rPr>
          <w:rFonts w:ascii="Cambria"/>
          <w:sz w:val="20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9CD2F76">
      <w:pPr>
        <w:pStyle w:val="6"/>
        <w:spacing w:before="9"/>
        <w:rPr>
          <w:rFonts w:ascii="Cambria"/>
          <w:b/>
          <w:sz w:val="7"/>
        </w:rPr>
      </w:pPr>
    </w:p>
    <w:p w14:paraId="297D5AEC">
      <w:pPr>
        <w:pStyle w:val="6"/>
        <w:ind w:left="22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4015">
      <w:pPr>
        <w:pStyle w:val="6"/>
        <w:rPr>
          <w:rFonts w:ascii="Cambria"/>
          <w:b/>
          <w:sz w:val="20"/>
        </w:rPr>
      </w:pPr>
    </w:p>
    <w:p w14:paraId="3BBB696D">
      <w:pPr>
        <w:pStyle w:val="6"/>
        <w:rPr>
          <w:rFonts w:ascii="Cambria"/>
          <w:b/>
          <w:sz w:val="20"/>
        </w:rPr>
      </w:pPr>
    </w:p>
    <w:p w14:paraId="1860F319">
      <w:pPr>
        <w:pStyle w:val="6"/>
        <w:spacing w:before="2"/>
        <w:rPr>
          <w:rFonts w:ascii="Cambria"/>
          <w:b/>
          <w:sz w:val="23"/>
        </w:rPr>
      </w:pPr>
    </w:p>
    <w:p w14:paraId="23D8E6F8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Thus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49BB57CA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FB68625">
      <w:pPr>
        <w:pStyle w:val="6"/>
        <w:spacing w:before="8"/>
        <w:rPr>
          <w:rFonts w:ascii="Cambria"/>
          <w:b/>
          <w:sz w:val="7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62F7BD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704" w:type="dxa"/>
          </w:tcPr>
          <w:p w14:paraId="496F2C97">
            <w:pPr>
              <w:pStyle w:val="10"/>
              <w:spacing w:before="91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02</w:t>
            </w:r>
          </w:p>
        </w:tc>
        <w:tc>
          <w:tcPr>
            <w:tcW w:w="5529" w:type="dxa"/>
          </w:tcPr>
          <w:p w14:paraId="470D5F02">
            <w:pPr>
              <w:pStyle w:val="10"/>
              <w:spacing w:before="2"/>
              <w:ind w:left="857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Doubly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Linked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List</w:t>
            </w:r>
          </w:p>
        </w:tc>
        <w:tc>
          <w:tcPr>
            <w:tcW w:w="2348" w:type="dxa"/>
          </w:tcPr>
          <w:p w14:paraId="0DCD8246">
            <w:pPr>
              <w:pStyle w:val="10"/>
              <w:spacing w:before="91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Date:07/03/2024</w:t>
            </w:r>
          </w:p>
        </w:tc>
      </w:tr>
    </w:tbl>
    <w:p w14:paraId="1982A6DE">
      <w:pPr>
        <w:pStyle w:val="6"/>
        <w:spacing w:before="1"/>
        <w:rPr>
          <w:rFonts w:ascii="Cambria"/>
          <w:b/>
          <w:sz w:val="21"/>
        </w:rPr>
      </w:pPr>
    </w:p>
    <w:p w14:paraId="00CB3977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operations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Doubly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74341760">
      <w:pPr>
        <w:pStyle w:val="9"/>
        <w:numPr>
          <w:ilvl w:val="0"/>
          <w:numId w:val="5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Insertion</w:t>
      </w:r>
    </w:p>
    <w:p w14:paraId="6D9D7E7A">
      <w:pPr>
        <w:pStyle w:val="9"/>
        <w:numPr>
          <w:ilvl w:val="0"/>
          <w:numId w:val="5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Deletion</w:t>
      </w:r>
    </w:p>
    <w:p w14:paraId="09BB4925">
      <w:pPr>
        <w:pStyle w:val="9"/>
        <w:numPr>
          <w:ilvl w:val="0"/>
          <w:numId w:val="5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Search</w:t>
      </w:r>
    </w:p>
    <w:p w14:paraId="0ED129E9">
      <w:pPr>
        <w:pStyle w:val="9"/>
        <w:numPr>
          <w:ilvl w:val="0"/>
          <w:numId w:val="5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</w:t>
      </w:r>
    </w:p>
    <w:p w14:paraId="3A40B804">
      <w:pPr>
        <w:pStyle w:val="6"/>
        <w:rPr>
          <w:rFonts w:ascii="Cambria"/>
          <w:b/>
          <w:sz w:val="33"/>
        </w:rPr>
      </w:pPr>
    </w:p>
    <w:p w14:paraId="07EA1780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3EF8D321">
      <w:pPr>
        <w:pStyle w:val="6"/>
        <w:spacing w:before="1"/>
        <w:rPr>
          <w:rFonts w:ascii="Cambria"/>
          <w:b/>
        </w:rPr>
      </w:pPr>
    </w:p>
    <w:p w14:paraId="024133D7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02002C08">
      <w:pPr>
        <w:pStyle w:val="9"/>
        <w:numPr>
          <w:ilvl w:val="0"/>
          <w:numId w:val="6"/>
        </w:numPr>
        <w:tabs>
          <w:tab w:val="left" w:pos="503"/>
        </w:tabs>
        <w:spacing w:before="1" w:after="0" w:line="240" w:lineRule="auto"/>
        <w:ind w:left="221" w:right="453" w:firstLine="0"/>
        <w:jc w:val="left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4A63801F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71E5B119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21A99674">
      <w:pPr>
        <w:spacing w:before="0"/>
        <w:ind w:left="221" w:right="0" w:firstLine="0"/>
        <w:jc w:val="left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152BB0EF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6845411">
      <w:pPr>
        <w:pStyle w:val="9"/>
        <w:numPr>
          <w:ilvl w:val="0"/>
          <w:numId w:val="4"/>
        </w:numPr>
        <w:tabs>
          <w:tab w:val="left" w:pos="368"/>
        </w:tabs>
        <w:spacing w:before="0" w:after="0" w:line="275" w:lineRule="exact"/>
        <w:ind w:left="367" w:right="0" w:hanging="147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433469E">
      <w:pPr>
        <w:pStyle w:val="9"/>
        <w:numPr>
          <w:ilvl w:val="0"/>
          <w:numId w:val="6"/>
        </w:numPr>
        <w:tabs>
          <w:tab w:val="left" w:pos="503"/>
        </w:tabs>
        <w:spacing w:before="0" w:after="0" w:line="275" w:lineRule="exact"/>
        <w:ind w:left="502" w:right="0" w:hanging="282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7BFE20B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D7FB499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31884B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221" w:right="833" w:firstLine="0"/>
        <w:jc w:val="left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3ADD5CD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2E8FC9EA">
      <w:pPr>
        <w:pStyle w:val="9"/>
        <w:numPr>
          <w:ilvl w:val="0"/>
          <w:numId w:val="6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05DC91FD">
      <w:pPr>
        <w:pStyle w:val="9"/>
        <w:numPr>
          <w:ilvl w:val="0"/>
          <w:numId w:val="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69B9DFD7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12BC4A6">
      <w:pPr>
        <w:spacing w:before="9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PROGRAM:</w:t>
      </w:r>
    </w:p>
    <w:p w14:paraId="59C0A8A6">
      <w:pPr>
        <w:pStyle w:val="6"/>
        <w:rPr>
          <w:rFonts w:ascii="Cambria"/>
          <w:b/>
          <w:sz w:val="26"/>
        </w:rPr>
      </w:pPr>
    </w:p>
    <w:p w14:paraId="1F68C40A">
      <w:pPr>
        <w:pStyle w:val="6"/>
        <w:rPr>
          <w:rFonts w:ascii="Cambria"/>
          <w:b/>
          <w:sz w:val="26"/>
        </w:rPr>
      </w:pPr>
    </w:p>
    <w:p w14:paraId="312DCDC9">
      <w:pPr>
        <w:spacing w:before="165"/>
        <w:ind w:left="221" w:right="732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#include &lt;stdio.h&gt;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#include</w:t>
      </w:r>
      <w:r>
        <w:rPr>
          <w:rFonts w:ascii="Cambria"/>
          <w:b/>
          <w:spacing w:val="-10"/>
          <w:sz w:val="22"/>
        </w:rPr>
        <w:t xml:space="preserve"> </w:t>
      </w:r>
      <w:r>
        <w:rPr>
          <w:rFonts w:ascii="Cambria"/>
          <w:b/>
          <w:sz w:val="22"/>
        </w:rPr>
        <w:t>&lt;stdlib.h&gt;</w:t>
      </w:r>
    </w:p>
    <w:p w14:paraId="757AD3AE">
      <w:pPr>
        <w:pStyle w:val="6"/>
        <w:spacing w:before="2"/>
        <w:rPr>
          <w:rFonts w:ascii="Cambria"/>
          <w:b/>
        </w:rPr>
      </w:pPr>
    </w:p>
    <w:p w14:paraId="4235FB08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</w:t>
      </w:r>
    </w:p>
    <w:p w14:paraId="10931948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E477CF9">
      <w:pPr>
        <w:spacing w:before="1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data;</w:t>
      </w:r>
    </w:p>
    <w:p w14:paraId="099D4903">
      <w:pPr>
        <w:spacing w:before="0"/>
        <w:ind w:left="413" w:right="732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*next;</w:t>
      </w:r>
      <w:r>
        <w:rPr>
          <w:rFonts w:ascii="Cambria"/>
          <w:b/>
          <w:spacing w:val="-45"/>
          <w:sz w:val="22"/>
        </w:rPr>
        <w:t xml:space="preserve"> </w:t>
      </w:r>
      <w:r>
        <w:rPr>
          <w:rFonts w:ascii="Cambria"/>
          <w:b/>
          <w:sz w:val="22"/>
        </w:rPr>
        <w:t>struct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*prev;</w:t>
      </w:r>
    </w:p>
    <w:p w14:paraId="21C7CEC2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};</w:t>
      </w:r>
    </w:p>
    <w:p w14:paraId="37202BF4">
      <w:pPr>
        <w:pStyle w:val="6"/>
        <w:spacing w:before="5"/>
        <w:rPr>
          <w:rFonts w:ascii="Cambria"/>
          <w:b/>
          <w:sz w:val="13"/>
        </w:rPr>
      </w:pPr>
    </w:p>
    <w:p w14:paraId="5247E27D">
      <w:pPr>
        <w:spacing w:before="101"/>
        <w:ind w:left="221" w:right="707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*newnode;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struct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*head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53983B7B">
      <w:pPr>
        <w:pStyle w:val="6"/>
        <w:spacing w:before="10"/>
        <w:rPr>
          <w:rFonts w:ascii="Cambria"/>
          <w:b/>
          <w:sz w:val="21"/>
        </w:rPr>
      </w:pPr>
    </w:p>
    <w:p w14:paraId="731EAA53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insertfront(int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1209834A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CF40A5A">
      <w:pPr>
        <w:spacing w:before="1"/>
        <w:ind w:left="413" w:right="416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 = (struct node *)malloc(sizeof(struct node));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7FAC58BA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0E2C558">
      <w:pPr>
        <w:spacing w:before="1"/>
        <w:ind w:left="607" w:right="702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newnode-&gt;data = ele;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newnode-&gt;next = NULL;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newnode-&gt;prev = NULL;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208C5F5A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210B6B1">
      <w:pPr>
        <w:spacing w:before="2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3BE0AE57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085C5D6C">
      <w:pPr>
        <w:spacing w:before="1"/>
        <w:ind w:left="607" w:right="7072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newnode-&gt;data = ele;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newnode-&gt;next = head;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head-&gt;prev = newnode;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0DB19CA6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2BCCA1D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A0D2BD0">
      <w:pPr>
        <w:pStyle w:val="6"/>
        <w:spacing w:before="5"/>
        <w:rPr>
          <w:rFonts w:ascii="Cambria"/>
          <w:b/>
          <w:sz w:val="13"/>
        </w:rPr>
      </w:pPr>
    </w:p>
    <w:p w14:paraId="431F3525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insertend(int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6A2FC30C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59A523F">
      <w:pPr>
        <w:spacing w:before="1"/>
        <w:ind w:left="413" w:right="417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 = (struct node *)malloc(sizeof(struct node));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newnode-&gt;data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ele;</w:t>
      </w:r>
    </w:p>
    <w:p w14:paraId="2066413E">
      <w:pPr>
        <w:spacing w:before="1"/>
        <w:ind w:left="413" w:right="723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newnode-&gt;next = NULL;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!=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2080D0E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D935B2B">
      <w:pPr>
        <w:spacing w:before="1"/>
        <w:ind w:left="607" w:right="801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20DF0F61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B3A7B7A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8C55D14">
      <w:pPr>
        <w:spacing w:before="1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t-&gt;next;</w:t>
      </w:r>
    </w:p>
    <w:p w14:paraId="3DE9ADD6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BED6BB3">
      <w:pPr>
        <w:spacing w:before="1"/>
        <w:ind w:left="607" w:right="7487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newnode-&gt;prev = 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t-&gt;next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7E1AA80A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B60DCBF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E32B20A">
      <w:pPr>
        <w:spacing w:before="90"/>
        <w:ind w:left="103" w:right="9230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18E384CF">
      <w:pPr>
        <w:spacing w:before="2" w:line="256" w:lineRule="exact"/>
        <w:ind w:left="0" w:right="915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11AE7F1">
      <w:pPr>
        <w:spacing w:before="1"/>
        <w:ind w:left="607" w:right="702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newnode-&gt;prev = NULL;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16ECE547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1213F9E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ED67AD6">
      <w:pPr>
        <w:pStyle w:val="6"/>
        <w:spacing w:before="5"/>
        <w:rPr>
          <w:rFonts w:ascii="Cambria"/>
          <w:b/>
          <w:sz w:val="13"/>
        </w:rPr>
      </w:pPr>
    </w:p>
    <w:p w14:paraId="7329C555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listsize()</w:t>
      </w:r>
    </w:p>
    <w:p w14:paraId="43BF723B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0D656C2A">
      <w:pPr>
        <w:spacing w:before="1"/>
        <w:ind w:left="413" w:right="820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3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3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2"/>
          <w:sz w:val="22"/>
        </w:rPr>
        <w:t xml:space="preserve"> </w:t>
      </w:r>
      <w:r>
        <w:rPr>
          <w:rFonts w:ascii="Cambria"/>
          <w:b/>
          <w:sz w:val="22"/>
        </w:rPr>
        <w:t>0;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struct node *t;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00F5849C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10C7899D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7793E21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c++;</w:t>
      </w:r>
    </w:p>
    <w:p w14:paraId="1E053BFB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t-&gt;next;</w:t>
      </w:r>
    </w:p>
    <w:p w14:paraId="729E96AE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1BD5971">
      <w:pPr>
        <w:spacing w:before="1"/>
        <w:ind w:left="413" w:right="540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The size of the list is %d:\n", c);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c;</w:t>
      </w:r>
    </w:p>
    <w:p w14:paraId="6B521627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BAD5A40">
      <w:pPr>
        <w:pStyle w:val="6"/>
        <w:spacing w:before="5"/>
        <w:rPr>
          <w:rFonts w:ascii="Cambria"/>
          <w:b/>
          <w:sz w:val="13"/>
        </w:rPr>
      </w:pPr>
    </w:p>
    <w:p w14:paraId="25C0C14F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insertpos(int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pos)</w:t>
      </w:r>
    </w:p>
    <w:p w14:paraId="1AB0FB70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9D6F129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ls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0;</w:t>
      </w:r>
    </w:p>
    <w:p w14:paraId="11B214AC">
      <w:pPr>
        <w:spacing w:before="1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ls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listsize();</w:t>
      </w:r>
    </w:p>
    <w:p w14:paraId="39C5962E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C8FBE2A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6DC4E6F3">
      <w:pPr>
        <w:spacing w:before="1"/>
        <w:ind w:left="607" w:right="473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printf("\nInvalid position to insert a node\n");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return;</w:t>
      </w:r>
    </w:p>
    <w:p w14:paraId="4CD13C6D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C6C91F1">
      <w:pPr>
        <w:spacing w:before="1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 &amp;&amp;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(pos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&lt;= 0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||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pos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&gt;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ls))</w:t>
      </w:r>
    </w:p>
    <w:p w14:paraId="7A2BDFB6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03C9DFF">
      <w:pPr>
        <w:spacing w:before="2"/>
        <w:ind w:left="607" w:right="473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printf("\nInvalid position to insert a node\n");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return;</w:t>
      </w:r>
    </w:p>
    <w:p w14:paraId="1E81180C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8FED26A">
      <w:pPr>
        <w:pStyle w:val="6"/>
        <w:spacing w:before="4"/>
        <w:rPr>
          <w:rFonts w:ascii="Cambria"/>
          <w:b/>
          <w:sz w:val="13"/>
        </w:rPr>
      </w:pPr>
    </w:p>
    <w:p w14:paraId="075BD46D">
      <w:pPr>
        <w:spacing w:before="10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(struct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*)malloc(sizeof(struct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node));</w:t>
      </w:r>
    </w:p>
    <w:p w14:paraId="7A598540">
      <w:pPr>
        <w:pStyle w:val="6"/>
        <w:rPr>
          <w:rFonts w:ascii="Cambria"/>
          <w:b/>
        </w:rPr>
      </w:pPr>
    </w:p>
    <w:p w14:paraId="4B92A511">
      <w:pPr>
        <w:spacing w:before="1" w:line="258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(newnode 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7C577B3A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89C80F7">
      <w:pPr>
        <w:spacing w:before="0"/>
        <w:ind w:left="607" w:right="727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newnode-&gt;data = ele;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31DDED2E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count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1;</w:t>
      </w:r>
    </w:p>
    <w:p w14:paraId="2F1B55E6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(count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&lt;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pos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-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1)</w:t>
      </w:r>
    </w:p>
    <w:p w14:paraId="6A5C4416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05DA553B">
      <w:pPr>
        <w:spacing w:before="1"/>
        <w:ind w:left="799" w:right="727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 = temp-&gt;next;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count++;</w:t>
      </w:r>
    </w:p>
    <w:p w14:paraId="73584FB6">
      <w:pPr>
        <w:spacing w:before="0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C41F1BF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(pos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1)</w:t>
      </w:r>
    </w:p>
    <w:p w14:paraId="08C2570C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19815B8">
      <w:pPr>
        <w:spacing w:before="1"/>
        <w:ind w:left="799" w:right="6876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newnode-&gt;next = head;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head-&gt;prev = newnode;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2638A8C2">
      <w:pPr>
        <w:spacing w:before="2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6CEFB77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66540CB">
      <w:pPr>
        <w:spacing w:before="90"/>
        <w:ind w:left="0" w:right="0" w:firstLine="0"/>
        <w:jc w:val="righ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27AE296A">
      <w:pPr>
        <w:spacing w:before="2"/>
        <w:ind w:left="0" w:right="23" w:firstLine="0"/>
        <w:jc w:val="righ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E5C4072">
      <w:pPr>
        <w:pStyle w:val="6"/>
        <w:rPr>
          <w:rFonts w:ascii="Cambria"/>
          <w:b/>
          <w:sz w:val="26"/>
        </w:rPr>
      </w:pPr>
    </w:p>
    <w:p w14:paraId="1CECDD8A">
      <w:pPr>
        <w:pStyle w:val="6"/>
        <w:rPr>
          <w:rFonts w:ascii="Cambria"/>
          <w:b/>
          <w:sz w:val="26"/>
        </w:rPr>
      </w:pPr>
    </w:p>
    <w:p w14:paraId="0FC13D06">
      <w:pPr>
        <w:pStyle w:val="6"/>
        <w:rPr>
          <w:rFonts w:ascii="Cambria"/>
          <w:b/>
          <w:sz w:val="26"/>
        </w:rPr>
      </w:pPr>
    </w:p>
    <w:p w14:paraId="4FA641A5">
      <w:pPr>
        <w:pStyle w:val="6"/>
        <w:rPr>
          <w:rFonts w:ascii="Cambria"/>
          <w:b/>
          <w:sz w:val="32"/>
        </w:rPr>
      </w:pPr>
    </w:p>
    <w:p w14:paraId="40E5AE60">
      <w:pPr>
        <w:spacing w:before="1" w:line="256" w:lineRule="exact"/>
        <w:ind w:left="0" w:right="23" w:firstLine="0"/>
        <w:jc w:val="righ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91F4E2B">
      <w:pPr>
        <w:pStyle w:val="6"/>
        <w:rPr>
          <w:rFonts w:ascii="Cambria"/>
          <w:b/>
          <w:sz w:val="26"/>
        </w:rPr>
      </w:pPr>
      <w:r>
        <w:br w:type="column"/>
      </w:r>
    </w:p>
    <w:p w14:paraId="320371A5">
      <w:pPr>
        <w:pStyle w:val="6"/>
        <w:spacing w:before="9"/>
        <w:rPr>
          <w:rFonts w:ascii="Cambria"/>
          <w:b/>
          <w:sz w:val="25"/>
        </w:rPr>
      </w:pPr>
    </w:p>
    <w:p w14:paraId="191A4AA2">
      <w:pPr>
        <w:spacing w:before="0"/>
        <w:ind w:left="39" w:right="621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newnode-&gt;next = temp-&gt;next;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(temp-&gt;next !=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75F663ED">
      <w:pPr>
        <w:spacing w:before="0"/>
        <w:ind w:left="39" w:right="6004" w:firstLine="194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temp-&gt;next-&gt;prev = newnode;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temp-&gt;next = newnode;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newnode-&gt;prev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temp;</w:t>
      </w:r>
    </w:p>
    <w:p w14:paraId="36FBE3B7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equalWidth="0" w:num="2">
            <w:col w:w="721" w:space="40"/>
            <w:col w:w="9319"/>
          </w:cols>
        </w:sectPr>
      </w:pPr>
    </w:p>
    <w:p w14:paraId="60C084BC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9638130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87060C9">
      <w:pPr>
        <w:pStyle w:val="6"/>
        <w:spacing w:before="2"/>
        <w:rPr>
          <w:rFonts w:ascii="Cambria"/>
          <w:b/>
          <w:sz w:val="13"/>
        </w:rPr>
      </w:pPr>
    </w:p>
    <w:p w14:paraId="37B117D3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find(int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4B8CD06D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27E28B2E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c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1;</w:t>
      </w:r>
    </w:p>
    <w:p w14:paraId="7263A470">
      <w:pPr>
        <w:spacing w:before="2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6736D973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3C7CF0F3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D9A79F9">
      <w:pPr>
        <w:spacing w:before="1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empty");</w:t>
      </w:r>
    </w:p>
    <w:p w14:paraId="5E3F23A7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D306B14">
      <w:pPr>
        <w:spacing w:before="2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5DE93549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4A22D07">
      <w:pPr>
        <w:spacing w:before="1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(temp-&gt;data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&amp;&amp;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temp-&gt;next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688352C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CA7D80D">
      <w:pPr>
        <w:spacing w:before="1"/>
        <w:ind w:left="799" w:right="727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 = temp-&gt;next;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c++;</w:t>
      </w:r>
    </w:p>
    <w:p w14:paraId="4867204A">
      <w:pPr>
        <w:spacing w:before="0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9750798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NULL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&amp;&amp;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temp-&gt;data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4D827FA3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00B08D5">
      <w:pPr>
        <w:spacing w:before="1"/>
        <w:ind w:left="221" w:right="562" w:firstLine="578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Searching ele %d is present in the addr of %p in the pos%d", temp-&gt;data,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temp,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c);</w:t>
      </w:r>
    </w:p>
    <w:p w14:paraId="766D87AB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64A7137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28EB9C7D">
      <w:pPr>
        <w:spacing w:before="2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12BA339">
      <w:pPr>
        <w:spacing w:before="0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Searching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%d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not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present",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s);</w:t>
      </w:r>
    </w:p>
    <w:p w14:paraId="2C0D205F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8AD5C0E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9DDAB13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BA0C45C">
      <w:pPr>
        <w:pStyle w:val="6"/>
        <w:spacing w:before="5"/>
        <w:rPr>
          <w:rFonts w:ascii="Cambria"/>
          <w:b/>
          <w:sz w:val="13"/>
        </w:rPr>
      </w:pPr>
    </w:p>
    <w:p w14:paraId="5AEBDE4F">
      <w:pPr>
        <w:spacing w:before="101" w:line="258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findnext(int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3D805EF3">
      <w:pPr>
        <w:spacing w:before="0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6391D5E6">
      <w:pPr>
        <w:spacing w:before="0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02C57064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||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temp-&gt;next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1F57A3A8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B3F5FD1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printf("No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next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");</w:t>
      </w:r>
    </w:p>
    <w:p w14:paraId="1CD296FD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D84A959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588C4C82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172EC34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580ED427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8F83EBB">
      <w:pPr>
        <w:spacing w:before="1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temp-&gt;next;</w:t>
      </w:r>
    </w:p>
    <w:p w14:paraId="352D8A28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311245F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printf("\nNext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%d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%d\n",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temp-&gt;next-&gt;data);</w:t>
      </w:r>
    </w:p>
    <w:p w14:paraId="2F64E612">
      <w:pPr>
        <w:spacing w:after="0"/>
        <w:jc w:val="left"/>
        <w:rPr>
          <w:rFonts w:ascii="Cambria"/>
          <w:sz w:val="22"/>
        </w:rPr>
        <w:sectPr>
          <w:type w:val="continuous"/>
          <w:pgSz w:w="11920" w:h="16860"/>
          <w:pgMar w:top="1600" w:right="760" w:bottom="280" w:left="1080" w:header="720" w:footer="720" w:gutter="0"/>
          <w:cols w:space="720" w:num="1"/>
        </w:sectPr>
      </w:pPr>
    </w:p>
    <w:p w14:paraId="7F93DB19">
      <w:pPr>
        <w:spacing w:before="90"/>
        <w:ind w:left="31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91B694E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4DEA3BA">
      <w:pPr>
        <w:pStyle w:val="6"/>
        <w:spacing w:before="5"/>
        <w:rPr>
          <w:rFonts w:ascii="Cambria"/>
          <w:b/>
          <w:sz w:val="13"/>
        </w:rPr>
      </w:pPr>
    </w:p>
    <w:p w14:paraId="7CE76EF6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findprev(int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6C27539B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767FB7D">
      <w:pPr>
        <w:spacing w:before="1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4B29D2ED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28F2EA7E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241FF50">
      <w:pPr>
        <w:spacing w:before="2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printf("List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empty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");</w:t>
      </w:r>
    </w:p>
    <w:p w14:paraId="73AB98D4">
      <w:pPr>
        <w:spacing w:before="0" w:line="255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79C3E9F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224817E2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574516A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s)</w:t>
      </w:r>
    </w:p>
    <w:p w14:paraId="3E02CC60">
      <w:pPr>
        <w:spacing w:before="2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BE64236">
      <w:pPr>
        <w:spacing w:before="1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temp-&gt;next;</w:t>
      </w:r>
    </w:p>
    <w:p w14:paraId="30694B8B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6DB99AE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previous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ele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of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%d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%d\n",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temp-&gt;prev-&gt;data);</w:t>
      </w:r>
    </w:p>
    <w:p w14:paraId="21CD6938">
      <w:pPr>
        <w:spacing w:before="1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B484571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EC48EE3">
      <w:pPr>
        <w:pStyle w:val="6"/>
        <w:spacing w:before="5"/>
        <w:rPr>
          <w:rFonts w:ascii="Cambria"/>
          <w:b/>
          <w:sz w:val="13"/>
        </w:rPr>
      </w:pPr>
    </w:p>
    <w:p w14:paraId="6F9A1694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deleteAtBeginning()</w:t>
      </w:r>
    </w:p>
    <w:p w14:paraId="12097CF5">
      <w:pPr>
        <w:spacing w:before="1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B9A80C6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4F8F67F6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0DE18803">
      <w:pPr>
        <w:spacing w:before="1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printf("List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empty");</w:t>
      </w:r>
    </w:p>
    <w:p w14:paraId="4EA59114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F7A5DEF">
      <w:pPr>
        <w:spacing w:before="2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1F96BD34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79F61F15">
      <w:pPr>
        <w:spacing w:before="1"/>
        <w:ind w:left="607" w:right="728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 = head;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head-&gt;next;</w:t>
      </w:r>
    </w:p>
    <w:p w14:paraId="5BB33FB1">
      <w:pPr>
        <w:spacing w:before="0"/>
        <w:ind w:left="799" w:right="7269" w:hanging="192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 (head != NULL)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head-&gt;prev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33DE495D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free(t);</w:t>
      </w:r>
    </w:p>
    <w:p w14:paraId="6CBAF39D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10A8461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061CEB8">
      <w:pPr>
        <w:pStyle w:val="6"/>
        <w:spacing w:before="4"/>
        <w:rPr>
          <w:rFonts w:ascii="Cambria"/>
          <w:b/>
          <w:sz w:val="13"/>
        </w:rPr>
      </w:pPr>
    </w:p>
    <w:p w14:paraId="2D33E332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deleteAtEnd()</w:t>
      </w:r>
    </w:p>
    <w:p w14:paraId="2110094D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2CFF3D54">
      <w:pPr>
        <w:spacing w:before="2" w:line="258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(head 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6437D339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537FE1A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is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empty");</w:t>
      </w:r>
    </w:p>
    <w:p w14:paraId="768272A8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CEBF9BA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467B32C8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AD374FC">
      <w:pPr>
        <w:spacing w:before="0"/>
        <w:ind w:left="607" w:right="644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 = head;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(temp-&gt;next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7128E5FB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9AF296A">
      <w:pPr>
        <w:spacing w:before="1" w:line="257" w:lineRule="exact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temp-&gt;next;</w:t>
      </w:r>
    </w:p>
    <w:p w14:paraId="372017E5">
      <w:pPr>
        <w:spacing w:before="0" w:line="257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94E9A2F">
      <w:pPr>
        <w:spacing w:before="1"/>
        <w:ind w:left="799" w:right="6592" w:hanging="192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 (temp-&gt;prev != NULL)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temp-&gt;prev-&gt;next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48E341B4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free(temp);</w:t>
      </w:r>
    </w:p>
    <w:p w14:paraId="0DEE8643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0A733D2">
      <w:pPr>
        <w:spacing w:before="90"/>
        <w:ind w:left="26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24696CB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601166E">
      <w:pPr>
        <w:pStyle w:val="6"/>
        <w:rPr>
          <w:rFonts w:ascii="Cambria"/>
          <w:b/>
        </w:rPr>
      </w:pPr>
    </w:p>
    <w:p w14:paraId="691089C9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delete(int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29991A15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28CC8B4">
      <w:pPr>
        <w:spacing w:before="2"/>
        <w:ind w:left="413" w:right="748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 = head;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(t-&gt;data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2FCD767C">
      <w:pPr>
        <w:spacing w:before="0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13450E01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head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t-&gt;next;</w:t>
      </w:r>
    </w:p>
    <w:p w14:paraId="1AF1D566">
      <w:pPr>
        <w:spacing w:before="2"/>
        <w:ind w:left="799" w:right="7269" w:hanging="192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 (head != NULL)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head-&gt;prev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3EACD8F6">
      <w:pPr>
        <w:spacing w:before="0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free(t);</w:t>
      </w:r>
    </w:p>
    <w:p w14:paraId="7A060966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B31B5B5">
      <w:pPr>
        <w:spacing w:before="1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else</w:t>
      </w:r>
    </w:p>
    <w:p w14:paraId="2ADA6371">
      <w:pPr>
        <w:spacing w:before="2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25CA528D">
      <w:pPr>
        <w:spacing w:before="0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(t-&gt;data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ele)</w:t>
      </w:r>
    </w:p>
    <w:p w14:paraId="753AA802">
      <w:pPr>
        <w:spacing w:before="2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46391161">
      <w:pPr>
        <w:spacing w:before="1"/>
        <w:ind w:left="799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 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t-&gt;next;</w:t>
      </w:r>
    </w:p>
    <w:p w14:paraId="724C351D">
      <w:pPr>
        <w:spacing w:before="1" w:line="256" w:lineRule="exact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B440519">
      <w:pPr>
        <w:spacing w:before="1"/>
        <w:ind w:left="60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(t-&gt;next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61F3DB4B">
      <w:pPr>
        <w:spacing w:before="1"/>
        <w:ind w:left="607" w:right="6824" w:firstLine="192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t-&gt;next-&gt;prev = t-&gt;prev;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t-&gt;prev-&gt;next = t-&gt;next;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free(t);</w:t>
      </w:r>
    </w:p>
    <w:p w14:paraId="507BFBA1">
      <w:pPr>
        <w:spacing w:before="0" w:line="257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62783B4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32AAAA1">
      <w:pPr>
        <w:pStyle w:val="6"/>
        <w:spacing w:before="2"/>
        <w:rPr>
          <w:rFonts w:ascii="Cambria"/>
          <w:b/>
          <w:sz w:val="13"/>
        </w:rPr>
      </w:pPr>
    </w:p>
    <w:p w14:paraId="1F01E81B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display()</w:t>
      </w:r>
    </w:p>
    <w:p w14:paraId="72136B84">
      <w:pPr>
        <w:spacing w:before="2" w:line="256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0BE5D7B">
      <w:pPr>
        <w:spacing w:before="1"/>
        <w:ind w:left="413" w:right="776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 node *temp;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head;</w:t>
      </w:r>
    </w:p>
    <w:p w14:paraId="74FAAA00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(temp !=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NULL)</w:t>
      </w:r>
    </w:p>
    <w:p w14:paraId="6B4B504F">
      <w:pPr>
        <w:spacing w:before="1" w:line="256" w:lineRule="exact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5813221F">
      <w:pPr>
        <w:spacing w:before="1"/>
        <w:ind w:left="607" w:right="653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printf("%d--&gt;", temp-&gt;data);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temp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temp-&gt;next;</w:t>
      </w:r>
    </w:p>
    <w:p w14:paraId="3933D214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B8F25FE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8D4B23A">
      <w:pPr>
        <w:pStyle w:val="6"/>
        <w:spacing w:before="5"/>
        <w:rPr>
          <w:rFonts w:ascii="Cambria"/>
          <w:b/>
          <w:sz w:val="13"/>
        </w:rPr>
      </w:pPr>
    </w:p>
    <w:p w14:paraId="3A70023B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main()</w:t>
      </w:r>
    </w:p>
    <w:p w14:paraId="004F5649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{</w:t>
      </w:r>
    </w:p>
    <w:p w14:paraId="37689AAB">
      <w:pPr>
        <w:spacing w:before="1"/>
        <w:ind w:left="413" w:right="8037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insertfront(10);</w:t>
      </w:r>
      <w:r>
        <w:rPr>
          <w:rFonts w:ascii="Cambria"/>
          <w:b/>
          <w:spacing w:val="-47"/>
          <w:sz w:val="22"/>
        </w:rPr>
        <w:t xml:space="preserve"> </w:t>
      </w:r>
      <w:r>
        <w:rPr>
          <w:rFonts w:ascii="Cambria"/>
          <w:b/>
          <w:sz w:val="22"/>
        </w:rPr>
        <w:t>insertfront(20);</w:t>
      </w:r>
      <w:r>
        <w:rPr>
          <w:rFonts w:ascii="Cambria"/>
          <w:b/>
          <w:spacing w:val="-47"/>
          <w:sz w:val="22"/>
        </w:rPr>
        <w:t xml:space="preserve"> </w:t>
      </w:r>
      <w:r>
        <w:rPr>
          <w:rFonts w:ascii="Cambria"/>
          <w:b/>
          <w:sz w:val="22"/>
        </w:rPr>
        <w:t>insertfront(30);</w:t>
      </w:r>
      <w:r>
        <w:rPr>
          <w:rFonts w:ascii="Cambria"/>
          <w:b/>
          <w:spacing w:val="-47"/>
          <w:sz w:val="22"/>
        </w:rPr>
        <w:t xml:space="preserve"> </w:t>
      </w:r>
      <w:r>
        <w:rPr>
          <w:rFonts w:ascii="Cambria"/>
          <w:b/>
          <w:sz w:val="22"/>
        </w:rPr>
        <w:t>display();</w:t>
      </w:r>
    </w:p>
    <w:p w14:paraId="7874BC82">
      <w:pPr>
        <w:spacing w:before="0"/>
        <w:ind w:left="413" w:right="5527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Inserted ele 40 at the end\n");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insertend(40);</w:t>
      </w:r>
    </w:p>
    <w:p w14:paraId="4973022D">
      <w:pPr>
        <w:spacing w:before="0"/>
        <w:ind w:left="413" w:right="795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display();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insertpos(25, 3);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display();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find(25);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findnext(25);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findprev(25);</w:t>
      </w:r>
    </w:p>
    <w:p w14:paraId="653D692C">
      <w:pPr>
        <w:spacing w:before="0"/>
        <w:ind w:left="413" w:right="477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element deleted in the beginning\n");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deleteAtBeginning();</w:t>
      </w:r>
    </w:p>
    <w:p w14:paraId="41179A80">
      <w:pPr>
        <w:spacing w:before="0"/>
        <w:ind w:left="413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display();</w:t>
      </w:r>
    </w:p>
    <w:p w14:paraId="3477B217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D73162B">
      <w:pPr>
        <w:spacing w:before="90"/>
        <w:ind w:left="317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deleteAtEnd();</w:t>
      </w:r>
    </w:p>
    <w:p w14:paraId="0349A244">
      <w:pPr>
        <w:spacing w:before="2"/>
        <w:ind w:left="413" w:right="539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Element deleted at the end\n");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display();</w:t>
      </w:r>
    </w:p>
    <w:p w14:paraId="051A337E">
      <w:pPr>
        <w:spacing w:before="0"/>
        <w:ind w:left="413" w:right="552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printf("\n After deleting element 25\n");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delete(25);</w:t>
      </w:r>
    </w:p>
    <w:p w14:paraId="2303E8C0">
      <w:pPr>
        <w:spacing w:before="0"/>
        <w:ind w:left="413" w:right="867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display();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 0;</w:t>
      </w:r>
    </w:p>
    <w:p w14:paraId="779E2DC1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E2FE01F">
      <w:pPr>
        <w:pStyle w:val="6"/>
        <w:rPr>
          <w:rFonts w:ascii="Cambria"/>
          <w:b/>
          <w:sz w:val="20"/>
        </w:rPr>
      </w:pPr>
    </w:p>
    <w:p w14:paraId="03853016">
      <w:pPr>
        <w:pStyle w:val="6"/>
        <w:spacing w:before="10"/>
        <w:rPr>
          <w:rFonts w:ascii="Cambria"/>
          <w:b/>
          <w:sz w:val="23"/>
        </w:rPr>
      </w:pPr>
    </w:p>
    <w:p w14:paraId="254C0247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OUTPUT:</w:t>
      </w:r>
    </w:p>
    <w:p w14:paraId="1F983E70">
      <w:pPr>
        <w:pStyle w:val="6"/>
        <w:spacing w:before="8"/>
        <w:rPr>
          <w:rFonts w:ascii="Cambria"/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634EF">
      <w:pPr>
        <w:pStyle w:val="6"/>
        <w:rPr>
          <w:rFonts w:ascii="Cambria"/>
          <w:b/>
          <w:sz w:val="26"/>
        </w:rPr>
      </w:pPr>
    </w:p>
    <w:p w14:paraId="39B7438D">
      <w:pPr>
        <w:pStyle w:val="6"/>
        <w:rPr>
          <w:rFonts w:ascii="Cambria"/>
          <w:b/>
          <w:sz w:val="26"/>
        </w:rPr>
      </w:pPr>
    </w:p>
    <w:p w14:paraId="48CE4106">
      <w:pPr>
        <w:pStyle w:val="6"/>
        <w:rPr>
          <w:rFonts w:ascii="Cambria"/>
          <w:b/>
          <w:sz w:val="26"/>
        </w:rPr>
      </w:pPr>
    </w:p>
    <w:p w14:paraId="1FDF8102">
      <w:pPr>
        <w:pStyle w:val="6"/>
        <w:rPr>
          <w:rFonts w:ascii="Cambria"/>
          <w:b/>
          <w:sz w:val="26"/>
        </w:rPr>
      </w:pPr>
    </w:p>
    <w:p w14:paraId="2522E79C">
      <w:pPr>
        <w:pStyle w:val="6"/>
        <w:rPr>
          <w:rFonts w:ascii="Cambria"/>
          <w:b/>
          <w:sz w:val="26"/>
        </w:rPr>
      </w:pPr>
    </w:p>
    <w:p w14:paraId="0CB96D18">
      <w:pPr>
        <w:pStyle w:val="6"/>
        <w:rPr>
          <w:rFonts w:ascii="Cambria"/>
          <w:b/>
          <w:sz w:val="26"/>
        </w:rPr>
      </w:pPr>
    </w:p>
    <w:p w14:paraId="566C737F">
      <w:pPr>
        <w:pStyle w:val="6"/>
        <w:rPr>
          <w:rFonts w:ascii="Cambria"/>
          <w:b/>
          <w:sz w:val="26"/>
        </w:rPr>
      </w:pPr>
    </w:p>
    <w:p w14:paraId="4976F691">
      <w:pPr>
        <w:pStyle w:val="6"/>
        <w:rPr>
          <w:rFonts w:ascii="Cambria"/>
          <w:b/>
          <w:sz w:val="26"/>
        </w:rPr>
      </w:pPr>
    </w:p>
    <w:p w14:paraId="64332258">
      <w:pPr>
        <w:pStyle w:val="6"/>
        <w:rPr>
          <w:rFonts w:ascii="Cambria"/>
          <w:b/>
          <w:sz w:val="26"/>
        </w:rPr>
      </w:pPr>
    </w:p>
    <w:p w14:paraId="50A74C07">
      <w:pPr>
        <w:pStyle w:val="6"/>
        <w:rPr>
          <w:rFonts w:ascii="Cambria"/>
          <w:b/>
          <w:sz w:val="26"/>
        </w:rPr>
      </w:pPr>
    </w:p>
    <w:p w14:paraId="284A6024">
      <w:pPr>
        <w:pStyle w:val="6"/>
        <w:rPr>
          <w:rFonts w:ascii="Cambria"/>
          <w:b/>
          <w:sz w:val="26"/>
        </w:rPr>
      </w:pPr>
    </w:p>
    <w:p w14:paraId="4DFF0FDC">
      <w:pPr>
        <w:pStyle w:val="6"/>
        <w:rPr>
          <w:rFonts w:ascii="Cambria"/>
          <w:b/>
          <w:sz w:val="26"/>
        </w:rPr>
      </w:pPr>
    </w:p>
    <w:p w14:paraId="35D34CE4">
      <w:pPr>
        <w:pStyle w:val="6"/>
        <w:rPr>
          <w:rFonts w:ascii="Cambria"/>
          <w:b/>
          <w:sz w:val="26"/>
        </w:rPr>
      </w:pPr>
    </w:p>
    <w:p w14:paraId="5051C7AB">
      <w:pPr>
        <w:pStyle w:val="6"/>
        <w:rPr>
          <w:rFonts w:ascii="Cambria"/>
          <w:b/>
          <w:sz w:val="26"/>
        </w:rPr>
      </w:pPr>
    </w:p>
    <w:p w14:paraId="0AA7DFC2">
      <w:pPr>
        <w:pStyle w:val="6"/>
        <w:rPr>
          <w:rFonts w:ascii="Cambria"/>
          <w:b/>
          <w:sz w:val="26"/>
        </w:rPr>
      </w:pPr>
    </w:p>
    <w:p w14:paraId="3784D7C4">
      <w:pPr>
        <w:pStyle w:val="6"/>
        <w:rPr>
          <w:rFonts w:ascii="Cambria"/>
          <w:b/>
          <w:sz w:val="26"/>
        </w:rPr>
      </w:pPr>
    </w:p>
    <w:p w14:paraId="2221A772">
      <w:pPr>
        <w:pStyle w:val="6"/>
        <w:rPr>
          <w:rFonts w:ascii="Cambria"/>
          <w:b/>
          <w:sz w:val="26"/>
        </w:rPr>
      </w:pPr>
    </w:p>
    <w:p w14:paraId="2BA3CF25">
      <w:pPr>
        <w:pStyle w:val="6"/>
        <w:rPr>
          <w:rFonts w:ascii="Cambria"/>
          <w:b/>
          <w:sz w:val="26"/>
        </w:rPr>
      </w:pPr>
    </w:p>
    <w:p w14:paraId="4338AAD3">
      <w:pPr>
        <w:pStyle w:val="6"/>
        <w:rPr>
          <w:rFonts w:ascii="Cambria"/>
          <w:b/>
          <w:sz w:val="26"/>
        </w:rPr>
      </w:pPr>
    </w:p>
    <w:p w14:paraId="10AE432E">
      <w:pPr>
        <w:pStyle w:val="6"/>
        <w:rPr>
          <w:rFonts w:ascii="Cambria"/>
          <w:b/>
          <w:sz w:val="26"/>
        </w:rPr>
      </w:pPr>
    </w:p>
    <w:p w14:paraId="022EA0EE">
      <w:pPr>
        <w:pStyle w:val="6"/>
        <w:spacing w:before="8"/>
        <w:rPr>
          <w:rFonts w:ascii="Cambria"/>
          <w:b/>
          <w:sz w:val="27"/>
        </w:rPr>
      </w:pPr>
    </w:p>
    <w:p w14:paraId="2F374F89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3DCEA8B0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4F72596">
      <w:pPr>
        <w:pStyle w:val="6"/>
        <w:rPr>
          <w:rFonts w:ascii="Cambria"/>
          <w:b/>
          <w:sz w:val="20"/>
        </w:rPr>
      </w:pPr>
    </w:p>
    <w:p w14:paraId="596C9025">
      <w:pPr>
        <w:pStyle w:val="6"/>
        <w:rPr>
          <w:rFonts w:ascii="Cambria"/>
          <w:b/>
          <w:sz w:val="20"/>
        </w:rPr>
      </w:pPr>
    </w:p>
    <w:p w14:paraId="357D9C77">
      <w:pPr>
        <w:pStyle w:val="6"/>
        <w:spacing w:before="9"/>
        <w:rPr>
          <w:rFonts w:ascii="Cambria"/>
          <w:b/>
          <w:sz w:val="11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4F19ED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04" w:type="dxa"/>
          </w:tcPr>
          <w:p w14:paraId="67481C6C">
            <w:pPr>
              <w:pStyle w:val="10"/>
              <w:spacing w:before="90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No.:03</w:t>
            </w:r>
          </w:p>
        </w:tc>
        <w:tc>
          <w:tcPr>
            <w:tcW w:w="5529" w:type="dxa"/>
          </w:tcPr>
          <w:p w14:paraId="062C3BDC">
            <w:pPr>
              <w:pStyle w:val="10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68C8F96">
            <w:pPr>
              <w:pStyle w:val="10"/>
              <w:spacing w:before="90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Date:21/03/2024</w:t>
            </w:r>
          </w:p>
        </w:tc>
      </w:tr>
    </w:tbl>
    <w:p w14:paraId="30A2F696">
      <w:pPr>
        <w:pStyle w:val="6"/>
        <w:rPr>
          <w:rFonts w:ascii="Cambria"/>
          <w:b/>
          <w:sz w:val="21"/>
        </w:rPr>
      </w:pPr>
    </w:p>
    <w:p w14:paraId="43A7339F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operations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Singly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List.</w:t>
      </w:r>
    </w:p>
    <w:p w14:paraId="268D6024">
      <w:pPr>
        <w:pStyle w:val="9"/>
        <w:numPr>
          <w:ilvl w:val="1"/>
          <w:numId w:val="6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Polynomial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Addition</w:t>
      </w:r>
    </w:p>
    <w:p w14:paraId="4A8444A6">
      <w:pPr>
        <w:pStyle w:val="9"/>
        <w:numPr>
          <w:ilvl w:val="1"/>
          <w:numId w:val="6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Polynomial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Subtraction</w:t>
      </w:r>
    </w:p>
    <w:p w14:paraId="2B9779AB">
      <w:pPr>
        <w:pStyle w:val="9"/>
        <w:numPr>
          <w:ilvl w:val="1"/>
          <w:numId w:val="6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Polynomial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Multiplication</w:t>
      </w:r>
    </w:p>
    <w:p w14:paraId="5FB3D70A">
      <w:pPr>
        <w:pStyle w:val="6"/>
        <w:rPr>
          <w:rFonts w:ascii="Cambria"/>
          <w:b/>
          <w:sz w:val="33"/>
        </w:rPr>
      </w:pPr>
    </w:p>
    <w:p w14:paraId="5D820C5B">
      <w:pPr>
        <w:spacing w:before="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46957372">
      <w:pPr>
        <w:pStyle w:val="6"/>
        <w:spacing w:before="1"/>
        <w:rPr>
          <w:rFonts w:ascii="Cambria"/>
          <w:b/>
        </w:rPr>
      </w:pPr>
    </w:p>
    <w:p w14:paraId="66C2527F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32EDB2D1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3B0CAEAB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EC38620">
      <w:pPr>
        <w:spacing w:before="0"/>
        <w:ind w:left="221" w:right="0" w:firstLine="0"/>
        <w:jc w:val="left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78EAAD8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825690D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C9A1A04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345E74CD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339BCB9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5070004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2215F6F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1321E8C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3A3072C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586B7319">
      <w:pPr>
        <w:pStyle w:val="9"/>
        <w:numPr>
          <w:ilvl w:val="0"/>
          <w:numId w:val="7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46C7F920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10A0294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5D29D8E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5E62957C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221" w:right="599" w:firstLine="0"/>
        <w:jc w:val="left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490E33E7">
      <w:pPr>
        <w:pStyle w:val="9"/>
        <w:numPr>
          <w:ilvl w:val="0"/>
          <w:numId w:val="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3606593A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BC4D60D">
      <w:pPr>
        <w:pStyle w:val="6"/>
        <w:rPr>
          <w:sz w:val="20"/>
        </w:rPr>
      </w:pPr>
    </w:p>
    <w:p w14:paraId="73E0C8DC">
      <w:pPr>
        <w:pStyle w:val="6"/>
        <w:rPr>
          <w:sz w:val="20"/>
        </w:rPr>
      </w:pPr>
    </w:p>
    <w:p w14:paraId="49F3F3BD">
      <w:pPr>
        <w:pStyle w:val="6"/>
        <w:spacing w:before="6"/>
        <w:rPr>
          <w:sz w:val="26"/>
        </w:rPr>
      </w:pPr>
    </w:p>
    <w:p w14:paraId="5A6A21E0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PROGRAM:</w:t>
      </w:r>
    </w:p>
    <w:p w14:paraId="0E179BE6">
      <w:pPr>
        <w:pStyle w:val="6"/>
        <w:spacing w:before="5"/>
        <w:rPr>
          <w:rFonts w:ascii="Cambria"/>
          <w:b/>
          <w:sz w:val="20"/>
        </w:rPr>
      </w:pPr>
    </w:p>
    <w:p w14:paraId="4A8CBE6D">
      <w:pPr>
        <w:pStyle w:val="6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9098986">
      <w:pPr>
        <w:pStyle w:val="6"/>
        <w:ind w:left="221"/>
      </w:pPr>
      <w:r>
        <w:rPr>
          <w:w w:val="100"/>
        </w:rPr>
        <w:t>{</w:t>
      </w:r>
    </w:p>
    <w:p w14:paraId="305E4C6C">
      <w:pPr>
        <w:pStyle w:val="6"/>
        <w:spacing w:before="1"/>
        <w:rPr>
          <w:sz w:val="24"/>
        </w:rPr>
      </w:pPr>
    </w:p>
    <w:p w14:paraId="58870638">
      <w:pPr>
        <w:pStyle w:val="6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7F4C4DFC">
      <w:pPr>
        <w:pStyle w:val="6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3DB8B7ED">
      <w:pPr>
        <w:pStyle w:val="6"/>
        <w:spacing w:before="2"/>
        <w:rPr>
          <w:sz w:val="24"/>
        </w:rPr>
      </w:pPr>
    </w:p>
    <w:p w14:paraId="407D3394">
      <w:pPr>
        <w:pStyle w:val="6"/>
        <w:ind w:left="221"/>
      </w:pPr>
      <w:r>
        <w:t>};</w:t>
      </w:r>
    </w:p>
    <w:p w14:paraId="02678341">
      <w:pPr>
        <w:pStyle w:val="6"/>
        <w:spacing w:before="1"/>
        <w:rPr>
          <w:sz w:val="24"/>
        </w:rPr>
      </w:pPr>
    </w:p>
    <w:p w14:paraId="76584FE7">
      <w:pPr>
        <w:pStyle w:val="6"/>
        <w:spacing w:line="504" w:lineRule="auto"/>
        <w:ind w:left="221" w:right="6463" w:firstLine="62"/>
      </w:pPr>
      <w:r>
        <w:t>struct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68219F37">
      <w:pPr>
        <w:pStyle w:val="6"/>
        <w:spacing w:line="251" w:lineRule="exact"/>
        <w:ind w:left="221"/>
      </w:pPr>
      <w:r>
        <w:t>void</w:t>
      </w:r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34420123">
      <w:pPr>
        <w:pStyle w:val="6"/>
        <w:spacing w:before="4"/>
        <w:rPr>
          <w:sz w:val="24"/>
        </w:rPr>
      </w:pPr>
    </w:p>
    <w:p w14:paraId="36C75A5C">
      <w:pPr>
        <w:pStyle w:val="6"/>
        <w:spacing w:before="1" w:line="504" w:lineRule="auto"/>
        <w:ind w:left="221" w:right="2819"/>
      </w:pPr>
      <w:r>
        <w:t>void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727E7541">
      <w:pPr>
        <w:pStyle w:val="6"/>
        <w:spacing w:line="251" w:lineRule="exact"/>
        <w:ind w:left="221"/>
      </w:pPr>
      <w:r>
        <w:rPr>
          <w:w w:val="100"/>
        </w:rPr>
        <w:t>{</w:t>
      </w:r>
    </w:p>
    <w:p w14:paraId="4093A644">
      <w:pPr>
        <w:pStyle w:val="6"/>
        <w:spacing w:before="1"/>
        <w:rPr>
          <w:sz w:val="24"/>
        </w:rPr>
      </w:pPr>
    </w:p>
    <w:p w14:paraId="15F16B37">
      <w:pPr>
        <w:pStyle w:val="6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2AF49DC1">
      <w:pPr>
        <w:pStyle w:val="6"/>
        <w:rPr>
          <w:sz w:val="24"/>
        </w:rPr>
      </w:pPr>
    </w:p>
    <w:p w14:paraId="6BC7EDB7">
      <w:pPr>
        <w:pStyle w:val="6"/>
        <w:spacing w:before="2"/>
      </w:pPr>
    </w:p>
    <w:p w14:paraId="25ADDF99">
      <w:pPr>
        <w:pStyle w:val="6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6E3DA3D1">
      <w:pPr>
        <w:pStyle w:val="6"/>
        <w:spacing w:before="1" w:line="504" w:lineRule="auto"/>
        <w:ind w:left="221" w:right="5244"/>
      </w:pPr>
      <w:r>
        <w:t>printf("Enter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A7077B2">
      <w:pPr>
        <w:pStyle w:val="6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02087034">
      <w:pPr>
        <w:pStyle w:val="6"/>
        <w:spacing w:line="252" w:lineRule="exact"/>
        <w:ind w:left="221"/>
      </w:pPr>
      <w:r>
        <w:t>printf("\nEnter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06B6826B">
      <w:pPr>
        <w:spacing w:after="0" w:line="252" w:lineRule="exact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FF1BA50">
      <w:pPr>
        <w:pStyle w:val="6"/>
        <w:rPr>
          <w:sz w:val="20"/>
        </w:rPr>
      </w:pPr>
    </w:p>
    <w:p w14:paraId="6882AE04">
      <w:pPr>
        <w:pStyle w:val="6"/>
        <w:spacing w:before="1"/>
        <w:rPr>
          <w:sz w:val="26"/>
        </w:rPr>
      </w:pPr>
    </w:p>
    <w:p w14:paraId="6A61E32E">
      <w:pPr>
        <w:pStyle w:val="6"/>
        <w:spacing w:before="94"/>
        <w:ind w:left="221"/>
      </w:pPr>
      <w:r>
        <w:t>Create(Poly2);</w:t>
      </w:r>
    </w:p>
    <w:p w14:paraId="72375D3F">
      <w:pPr>
        <w:pStyle w:val="6"/>
        <w:spacing w:before="1"/>
        <w:rPr>
          <w:sz w:val="24"/>
        </w:rPr>
      </w:pPr>
    </w:p>
    <w:p w14:paraId="05FE77D7">
      <w:pPr>
        <w:pStyle w:val="6"/>
        <w:spacing w:line="504" w:lineRule="auto"/>
        <w:ind w:left="221" w:right="6185"/>
      </w:pPr>
      <w:r>
        <w:t>printf("The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4FE78C0F">
      <w:pPr>
        <w:pStyle w:val="6"/>
        <w:spacing w:line="251" w:lineRule="exact"/>
        <w:ind w:left="221"/>
      </w:pPr>
      <w:r>
        <w:t>Addition(Poly1,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935B6BE">
      <w:pPr>
        <w:pStyle w:val="6"/>
        <w:spacing w:before="2"/>
        <w:rPr>
          <w:sz w:val="24"/>
        </w:rPr>
      </w:pPr>
    </w:p>
    <w:p w14:paraId="0B17A3A0">
      <w:pPr>
        <w:pStyle w:val="6"/>
        <w:spacing w:line="506" w:lineRule="auto"/>
        <w:ind w:left="221" w:right="4571"/>
      </w:pPr>
      <w:r>
        <w:t>printf("\nThe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1C9E445">
      <w:pPr>
        <w:pStyle w:val="6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EA6D660">
      <w:pPr>
        <w:pStyle w:val="6"/>
        <w:spacing w:before="1"/>
        <w:rPr>
          <w:sz w:val="24"/>
        </w:rPr>
      </w:pPr>
    </w:p>
    <w:p w14:paraId="7B41B2B5">
      <w:pPr>
        <w:pStyle w:val="6"/>
        <w:ind w:left="221"/>
      </w:pPr>
      <w:r>
        <w:rPr>
          <w:w w:val="100"/>
        </w:rPr>
        <w:t>}</w:t>
      </w:r>
    </w:p>
    <w:p w14:paraId="1237B728">
      <w:pPr>
        <w:pStyle w:val="6"/>
        <w:spacing w:before="2"/>
        <w:rPr>
          <w:sz w:val="24"/>
        </w:rPr>
      </w:pPr>
    </w:p>
    <w:p w14:paraId="14C223DA">
      <w:pPr>
        <w:pStyle w:val="6"/>
        <w:ind w:left="221"/>
      </w:pPr>
      <w:r>
        <w:t>void</w:t>
      </w:r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45B2D16F">
      <w:pPr>
        <w:pStyle w:val="6"/>
        <w:spacing w:before="3"/>
        <w:rPr>
          <w:sz w:val="24"/>
        </w:rPr>
      </w:pPr>
    </w:p>
    <w:p w14:paraId="037BA7D1">
      <w:pPr>
        <w:pStyle w:val="6"/>
        <w:spacing w:before="1"/>
        <w:ind w:left="221"/>
      </w:pPr>
      <w:r>
        <w:rPr>
          <w:w w:val="100"/>
        </w:rPr>
        <w:t>{</w:t>
      </w:r>
    </w:p>
    <w:p w14:paraId="7F833A3A">
      <w:pPr>
        <w:pStyle w:val="6"/>
        <w:spacing w:before="1"/>
        <w:rPr>
          <w:sz w:val="24"/>
        </w:rPr>
      </w:pPr>
    </w:p>
    <w:p w14:paraId="0CB68395">
      <w:pPr>
        <w:pStyle w:val="6"/>
        <w:ind w:left="221"/>
      </w:pPr>
      <w:r>
        <w:t>int choice;</w:t>
      </w:r>
    </w:p>
    <w:p w14:paraId="0523C1B7">
      <w:pPr>
        <w:pStyle w:val="6"/>
        <w:spacing w:before="1"/>
        <w:rPr>
          <w:sz w:val="24"/>
        </w:rPr>
      </w:pPr>
    </w:p>
    <w:p w14:paraId="79194472">
      <w:pPr>
        <w:pStyle w:val="6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47356B15">
      <w:pPr>
        <w:pStyle w:val="6"/>
        <w:spacing w:line="252" w:lineRule="exact"/>
        <w:ind w:left="221"/>
      </w:pPr>
      <w:r>
        <w:t>do</w:t>
      </w:r>
    </w:p>
    <w:p w14:paraId="29697C1A">
      <w:pPr>
        <w:pStyle w:val="6"/>
        <w:spacing w:before="3"/>
        <w:rPr>
          <w:sz w:val="24"/>
        </w:rPr>
      </w:pPr>
    </w:p>
    <w:p w14:paraId="419049E8">
      <w:pPr>
        <w:pStyle w:val="6"/>
        <w:ind w:left="221"/>
      </w:pPr>
      <w:r>
        <w:rPr>
          <w:w w:val="100"/>
        </w:rPr>
        <w:t>{</w:t>
      </w:r>
    </w:p>
    <w:p w14:paraId="747A8322">
      <w:pPr>
        <w:pStyle w:val="6"/>
        <w:spacing w:before="2"/>
        <w:rPr>
          <w:sz w:val="24"/>
        </w:rPr>
      </w:pPr>
    </w:p>
    <w:p w14:paraId="49B7323E">
      <w:pPr>
        <w:pStyle w:val="6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1B3A0FDC">
      <w:pPr>
        <w:pStyle w:val="6"/>
        <w:spacing w:line="504" w:lineRule="auto"/>
        <w:ind w:left="221" w:right="6800"/>
      </w:pPr>
      <w:r>
        <w:t>scanf("%d",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4769ED7B">
      <w:pPr>
        <w:pStyle w:val="6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r>
        <w:t>while(choice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2DC27627">
      <w:pPr>
        <w:pStyle w:val="6"/>
        <w:spacing w:before="1"/>
        <w:rPr>
          <w:sz w:val="24"/>
        </w:rPr>
      </w:pPr>
    </w:p>
    <w:p w14:paraId="40ABA821">
      <w:pPr>
        <w:pStyle w:val="6"/>
        <w:ind w:left="221"/>
      </w:pPr>
      <w:r>
        <w:rPr>
          <w:w w:val="100"/>
        </w:rPr>
        <w:t>}</w:t>
      </w:r>
    </w:p>
    <w:p w14:paraId="234F489D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11C3C91">
      <w:pPr>
        <w:pStyle w:val="6"/>
        <w:rPr>
          <w:sz w:val="20"/>
        </w:rPr>
      </w:pPr>
    </w:p>
    <w:p w14:paraId="1202DF3D">
      <w:pPr>
        <w:pStyle w:val="6"/>
        <w:spacing w:before="1"/>
        <w:rPr>
          <w:sz w:val="26"/>
        </w:rPr>
      </w:pPr>
    </w:p>
    <w:p w14:paraId="31899142">
      <w:pPr>
        <w:pStyle w:val="6"/>
        <w:spacing w:before="94"/>
        <w:ind w:left="221"/>
      </w:pPr>
      <w:r>
        <w:t>void</w:t>
      </w:r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3323E07C">
      <w:pPr>
        <w:pStyle w:val="6"/>
        <w:spacing w:before="1"/>
        <w:rPr>
          <w:sz w:val="24"/>
        </w:rPr>
      </w:pPr>
    </w:p>
    <w:p w14:paraId="005F8F23">
      <w:pPr>
        <w:pStyle w:val="6"/>
        <w:ind w:left="221"/>
      </w:pPr>
      <w:r>
        <w:rPr>
          <w:w w:val="100"/>
        </w:rPr>
        <w:t>{</w:t>
      </w:r>
    </w:p>
    <w:p w14:paraId="7AD25A45">
      <w:pPr>
        <w:pStyle w:val="6"/>
        <w:spacing w:before="2"/>
        <w:rPr>
          <w:sz w:val="24"/>
        </w:rPr>
      </w:pPr>
    </w:p>
    <w:p w14:paraId="412E7B69">
      <w:pPr>
        <w:pStyle w:val="6"/>
        <w:spacing w:line="504" w:lineRule="auto"/>
        <w:ind w:left="221" w:right="7323"/>
      </w:pPr>
      <w:r>
        <w:t>struct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68812EC9">
      <w:pPr>
        <w:pStyle w:val="6"/>
        <w:ind w:left="221"/>
      </w:pPr>
      <w:r>
        <w:rPr>
          <w:w w:val="100"/>
        </w:rPr>
        <w:t>{</w:t>
      </w:r>
    </w:p>
    <w:p w14:paraId="15220199">
      <w:pPr>
        <w:pStyle w:val="6"/>
        <w:spacing w:before="2"/>
        <w:rPr>
          <w:sz w:val="24"/>
        </w:rPr>
      </w:pPr>
    </w:p>
    <w:p w14:paraId="7C0408D5">
      <w:pPr>
        <w:pStyle w:val="6"/>
        <w:spacing w:line="504" w:lineRule="auto"/>
        <w:ind w:left="221" w:right="5043"/>
      </w:pPr>
      <w:r>
        <w:t>printf("%dx^%d",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5054B44">
      <w:pPr>
        <w:pStyle w:val="6"/>
        <w:spacing w:line="251" w:lineRule="exact"/>
        <w:ind w:left="221"/>
      </w:pPr>
      <w:r>
        <w:t>if(Position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51E85422">
      <w:pPr>
        <w:pStyle w:val="6"/>
        <w:spacing w:before="3"/>
        <w:rPr>
          <w:sz w:val="24"/>
        </w:rPr>
      </w:pPr>
    </w:p>
    <w:p w14:paraId="5B119863">
      <w:pPr>
        <w:pStyle w:val="6"/>
        <w:spacing w:before="1"/>
        <w:ind w:left="221"/>
      </w:pPr>
      <w:r>
        <w:rPr>
          <w:w w:val="100"/>
        </w:rPr>
        <w:t>{</w:t>
      </w:r>
    </w:p>
    <w:p w14:paraId="02F2E7C2">
      <w:pPr>
        <w:pStyle w:val="6"/>
        <w:spacing w:before="1"/>
        <w:rPr>
          <w:sz w:val="24"/>
        </w:rPr>
      </w:pPr>
    </w:p>
    <w:p w14:paraId="2094D4A5">
      <w:pPr>
        <w:pStyle w:val="6"/>
        <w:ind w:left="221"/>
      </w:pPr>
      <w:r>
        <w:t>printf("+");</w:t>
      </w:r>
    </w:p>
    <w:p w14:paraId="2B846FF7">
      <w:pPr>
        <w:pStyle w:val="6"/>
        <w:spacing w:before="1"/>
        <w:rPr>
          <w:sz w:val="24"/>
        </w:rPr>
      </w:pPr>
    </w:p>
    <w:p w14:paraId="00DB79AE">
      <w:pPr>
        <w:pStyle w:val="6"/>
        <w:ind w:left="221"/>
      </w:pPr>
      <w:r>
        <w:rPr>
          <w:w w:val="100"/>
        </w:rPr>
        <w:t>}</w:t>
      </w:r>
    </w:p>
    <w:p w14:paraId="1D0DD641">
      <w:pPr>
        <w:pStyle w:val="6"/>
        <w:spacing w:before="2"/>
        <w:rPr>
          <w:sz w:val="24"/>
        </w:rPr>
      </w:pPr>
    </w:p>
    <w:p w14:paraId="427E8F87">
      <w:pPr>
        <w:pStyle w:val="6"/>
        <w:ind w:left="221"/>
      </w:pPr>
      <w:r>
        <w:rPr>
          <w:w w:val="100"/>
        </w:rPr>
        <w:t>}</w:t>
      </w:r>
    </w:p>
    <w:p w14:paraId="386C8755">
      <w:pPr>
        <w:pStyle w:val="6"/>
        <w:spacing w:before="2"/>
        <w:rPr>
          <w:sz w:val="24"/>
        </w:rPr>
      </w:pPr>
    </w:p>
    <w:p w14:paraId="14249055">
      <w:pPr>
        <w:pStyle w:val="6"/>
        <w:ind w:left="221"/>
      </w:pPr>
      <w:r>
        <w:rPr>
          <w:w w:val="100"/>
        </w:rPr>
        <w:t>}</w:t>
      </w:r>
    </w:p>
    <w:p w14:paraId="19F3B395">
      <w:pPr>
        <w:pStyle w:val="6"/>
        <w:spacing w:before="3"/>
        <w:rPr>
          <w:sz w:val="24"/>
        </w:rPr>
      </w:pPr>
    </w:p>
    <w:p w14:paraId="51F42062">
      <w:pPr>
        <w:pStyle w:val="6"/>
        <w:spacing w:before="1"/>
        <w:ind w:left="221"/>
      </w:pPr>
      <w:r>
        <w:t>void</w:t>
      </w:r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50B07DBA">
      <w:pPr>
        <w:pStyle w:val="6"/>
        <w:spacing w:before="1"/>
        <w:rPr>
          <w:sz w:val="24"/>
        </w:rPr>
      </w:pPr>
    </w:p>
    <w:p w14:paraId="31CD26A3">
      <w:pPr>
        <w:pStyle w:val="6"/>
        <w:ind w:left="221"/>
      </w:pPr>
      <w:r>
        <w:rPr>
          <w:w w:val="100"/>
        </w:rPr>
        <w:t>{</w:t>
      </w:r>
    </w:p>
    <w:p w14:paraId="41D48D78">
      <w:pPr>
        <w:pStyle w:val="6"/>
        <w:spacing w:before="1"/>
        <w:rPr>
          <w:sz w:val="24"/>
        </w:rPr>
      </w:pPr>
    </w:p>
    <w:p w14:paraId="778A3E75">
      <w:pPr>
        <w:pStyle w:val="6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44485830">
      <w:pPr>
        <w:pStyle w:val="6"/>
        <w:spacing w:line="251" w:lineRule="exact"/>
        <w:ind w:left="221"/>
      </w:pPr>
      <w:r>
        <w:t>while(Poly1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18B8C2BE">
      <w:pPr>
        <w:pStyle w:val="6"/>
        <w:spacing w:before="3"/>
        <w:rPr>
          <w:sz w:val="24"/>
        </w:rPr>
      </w:pPr>
    </w:p>
    <w:p w14:paraId="10EC6581">
      <w:pPr>
        <w:pStyle w:val="6"/>
        <w:ind w:left="221"/>
      </w:pPr>
      <w:r>
        <w:rPr>
          <w:w w:val="100"/>
        </w:rPr>
        <w:t>{</w:t>
      </w:r>
    </w:p>
    <w:p w14:paraId="15939E04">
      <w:pPr>
        <w:pStyle w:val="6"/>
        <w:spacing w:before="2"/>
        <w:rPr>
          <w:sz w:val="24"/>
        </w:rPr>
      </w:pPr>
    </w:p>
    <w:p w14:paraId="36E92E77">
      <w:pPr>
        <w:pStyle w:val="6"/>
        <w:spacing w:line="504" w:lineRule="auto"/>
        <w:ind w:left="221" w:right="5979"/>
      </w:pPr>
      <w:r>
        <w:t>NewNode = malloc(sizeof(struct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90A752">
      <w:pPr>
        <w:spacing w:after="0" w:line="50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26B759B">
      <w:pPr>
        <w:pStyle w:val="6"/>
        <w:rPr>
          <w:sz w:val="20"/>
        </w:rPr>
      </w:pPr>
    </w:p>
    <w:p w14:paraId="1532806F">
      <w:pPr>
        <w:pStyle w:val="6"/>
        <w:spacing w:before="1"/>
        <w:rPr>
          <w:sz w:val="26"/>
        </w:rPr>
      </w:pPr>
    </w:p>
    <w:p w14:paraId="05ABCD85">
      <w:pPr>
        <w:pStyle w:val="6"/>
        <w:spacing w:before="94"/>
        <w:ind w:left="221"/>
      </w:pPr>
      <w:r>
        <w:rPr>
          <w:w w:val="100"/>
        </w:rPr>
        <w:t>{</w:t>
      </w:r>
    </w:p>
    <w:p w14:paraId="671E770B">
      <w:pPr>
        <w:pStyle w:val="6"/>
        <w:spacing w:before="1"/>
        <w:rPr>
          <w:sz w:val="24"/>
        </w:rPr>
      </w:pPr>
    </w:p>
    <w:p w14:paraId="7D2C99CB">
      <w:pPr>
        <w:pStyle w:val="6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12F28794">
      <w:pPr>
        <w:pStyle w:val="6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5AE7B8E9">
      <w:pPr>
        <w:pStyle w:val="6"/>
        <w:ind w:left="221"/>
      </w:pPr>
      <w:r>
        <w:rPr>
          <w:w w:val="100"/>
        </w:rPr>
        <w:t>}</w:t>
      </w:r>
    </w:p>
    <w:p w14:paraId="5B7FCE68">
      <w:pPr>
        <w:pStyle w:val="6"/>
        <w:spacing w:before="1"/>
        <w:rPr>
          <w:sz w:val="24"/>
        </w:rPr>
      </w:pPr>
    </w:p>
    <w:p w14:paraId="089D3A1B">
      <w:pPr>
        <w:pStyle w:val="6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558A965B">
      <w:pPr>
        <w:pStyle w:val="6"/>
        <w:spacing w:before="2"/>
        <w:rPr>
          <w:sz w:val="24"/>
        </w:rPr>
      </w:pPr>
    </w:p>
    <w:p w14:paraId="1ED7E839">
      <w:pPr>
        <w:pStyle w:val="6"/>
        <w:ind w:left="221"/>
      </w:pPr>
      <w:r>
        <w:rPr>
          <w:w w:val="100"/>
        </w:rPr>
        <w:t>{</w:t>
      </w:r>
    </w:p>
    <w:p w14:paraId="7BC2DE9B">
      <w:pPr>
        <w:pStyle w:val="6"/>
        <w:spacing w:before="1"/>
        <w:rPr>
          <w:sz w:val="24"/>
        </w:rPr>
      </w:pPr>
    </w:p>
    <w:p w14:paraId="526508FB">
      <w:pPr>
        <w:pStyle w:val="6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1F28AB8A">
      <w:pPr>
        <w:pStyle w:val="6"/>
        <w:ind w:left="221"/>
      </w:pPr>
      <w:r>
        <w:rPr>
          <w:w w:val="100"/>
        </w:rPr>
        <w:t>}</w:t>
      </w:r>
    </w:p>
    <w:p w14:paraId="251CD7BF">
      <w:pPr>
        <w:pStyle w:val="6"/>
        <w:spacing w:before="2"/>
        <w:rPr>
          <w:sz w:val="24"/>
        </w:rPr>
      </w:pPr>
    </w:p>
    <w:p w14:paraId="52A41E06">
      <w:pPr>
        <w:pStyle w:val="6"/>
        <w:ind w:left="221"/>
      </w:pPr>
      <w:r>
        <w:t>else</w:t>
      </w:r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7102ED0C">
      <w:pPr>
        <w:pStyle w:val="6"/>
        <w:spacing w:before="1"/>
        <w:rPr>
          <w:sz w:val="24"/>
        </w:rPr>
      </w:pPr>
    </w:p>
    <w:p w14:paraId="465A6B43">
      <w:pPr>
        <w:pStyle w:val="6"/>
        <w:ind w:left="221"/>
      </w:pPr>
      <w:r>
        <w:rPr>
          <w:w w:val="100"/>
        </w:rPr>
        <w:t>{</w:t>
      </w:r>
    </w:p>
    <w:p w14:paraId="0C986E5E">
      <w:pPr>
        <w:pStyle w:val="6"/>
        <w:spacing w:before="4"/>
        <w:rPr>
          <w:sz w:val="24"/>
        </w:rPr>
      </w:pPr>
    </w:p>
    <w:p w14:paraId="42C1EF40">
      <w:pPr>
        <w:pStyle w:val="6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5D1DED32">
      <w:pPr>
        <w:pStyle w:val="6"/>
        <w:spacing w:line="250" w:lineRule="exact"/>
        <w:ind w:left="221"/>
      </w:pPr>
      <w:r>
        <w:rPr>
          <w:w w:val="100"/>
        </w:rPr>
        <w:t>}</w:t>
      </w:r>
    </w:p>
    <w:p w14:paraId="167D1FB5">
      <w:pPr>
        <w:pStyle w:val="6"/>
        <w:spacing w:before="4"/>
        <w:rPr>
          <w:sz w:val="24"/>
        </w:rPr>
      </w:pPr>
    </w:p>
    <w:p w14:paraId="06532B12">
      <w:pPr>
        <w:pStyle w:val="6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793E446E">
      <w:pPr>
        <w:pStyle w:val="6"/>
        <w:spacing w:line="251" w:lineRule="exact"/>
        <w:ind w:left="221"/>
      </w:pPr>
      <w:r>
        <w:rPr>
          <w:w w:val="100"/>
        </w:rPr>
        <w:t>}</w:t>
      </w:r>
    </w:p>
    <w:p w14:paraId="02304BA5">
      <w:pPr>
        <w:pStyle w:val="6"/>
        <w:spacing w:before="1"/>
        <w:rPr>
          <w:sz w:val="24"/>
        </w:rPr>
      </w:pPr>
    </w:p>
    <w:p w14:paraId="68CF04D6">
      <w:pPr>
        <w:pStyle w:val="6"/>
        <w:spacing w:before="1"/>
        <w:ind w:left="221"/>
      </w:pPr>
      <w:r>
        <w:t>while(Poly1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04DC5004">
      <w:pPr>
        <w:pStyle w:val="6"/>
        <w:spacing w:before="3"/>
        <w:rPr>
          <w:sz w:val="24"/>
        </w:rPr>
      </w:pPr>
    </w:p>
    <w:p w14:paraId="12B6836E">
      <w:pPr>
        <w:pStyle w:val="6"/>
        <w:ind w:left="221"/>
      </w:pPr>
      <w:r>
        <w:rPr>
          <w:w w:val="100"/>
        </w:rPr>
        <w:t>{</w:t>
      </w:r>
    </w:p>
    <w:p w14:paraId="199377AB">
      <w:pPr>
        <w:pStyle w:val="6"/>
        <w:spacing w:before="2"/>
        <w:rPr>
          <w:sz w:val="24"/>
        </w:rPr>
      </w:pPr>
    </w:p>
    <w:p w14:paraId="7D79F88B">
      <w:pPr>
        <w:pStyle w:val="6"/>
        <w:spacing w:line="504" w:lineRule="auto"/>
        <w:ind w:left="221" w:right="5969"/>
      </w:pPr>
      <w:r>
        <w:t>NewNode = malloc(sizeof(struct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4271E5EF">
      <w:pPr>
        <w:spacing w:after="0" w:line="50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1E6FED9">
      <w:pPr>
        <w:pStyle w:val="6"/>
        <w:rPr>
          <w:sz w:val="20"/>
        </w:rPr>
      </w:pPr>
    </w:p>
    <w:p w14:paraId="069ACE1B">
      <w:pPr>
        <w:pStyle w:val="6"/>
        <w:spacing w:before="1"/>
        <w:rPr>
          <w:sz w:val="26"/>
        </w:rPr>
      </w:pPr>
    </w:p>
    <w:p w14:paraId="7D16EBC4">
      <w:pPr>
        <w:pStyle w:val="6"/>
        <w:spacing w:before="94"/>
        <w:ind w:left="221"/>
      </w:pPr>
      <w:r>
        <w:rPr>
          <w:w w:val="100"/>
        </w:rPr>
        <w:t>{</w:t>
      </w:r>
    </w:p>
    <w:p w14:paraId="446F9BE4">
      <w:pPr>
        <w:pStyle w:val="6"/>
        <w:spacing w:before="1"/>
        <w:rPr>
          <w:sz w:val="24"/>
        </w:rPr>
      </w:pPr>
    </w:p>
    <w:p w14:paraId="788314FF">
      <w:pPr>
        <w:pStyle w:val="6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2330A3C5">
      <w:pPr>
        <w:pStyle w:val="6"/>
        <w:spacing w:line="250" w:lineRule="exact"/>
        <w:ind w:left="221"/>
      </w:pPr>
      <w:r>
        <w:rPr>
          <w:w w:val="100"/>
        </w:rPr>
        <w:t>}</w:t>
      </w:r>
    </w:p>
    <w:p w14:paraId="44C99E18">
      <w:pPr>
        <w:pStyle w:val="6"/>
        <w:spacing w:before="4"/>
        <w:rPr>
          <w:sz w:val="24"/>
        </w:rPr>
      </w:pPr>
    </w:p>
    <w:p w14:paraId="1D0F9F6D">
      <w:pPr>
        <w:pStyle w:val="6"/>
        <w:ind w:left="221"/>
      </w:pPr>
      <w:r>
        <w:t>if(Poly2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75123150">
      <w:pPr>
        <w:pStyle w:val="6"/>
        <w:spacing w:before="2"/>
        <w:rPr>
          <w:sz w:val="24"/>
        </w:rPr>
      </w:pPr>
    </w:p>
    <w:p w14:paraId="17A37638">
      <w:pPr>
        <w:pStyle w:val="6"/>
        <w:ind w:left="221"/>
      </w:pPr>
      <w:r>
        <w:rPr>
          <w:w w:val="100"/>
        </w:rPr>
        <w:t>{</w:t>
      </w:r>
    </w:p>
    <w:p w14:paraId="47D73174">
      <w:pPr>
        <w:pStyle w:val="6"/>
        <w:spacing w:before="2"/>
        <w:rPr>
          <w:sz w:val="24"/>
        </w:rPr>
      </w:pPr>
    </w:p>
    <w:p w14:paraId="05037F72">
      <w:pPr>
        <w:pStyle w:val="6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961B97E">
      <w:pPr>
        <w:pStyle w:val="6"/>
        <w:ind w:left="221"/>
      </w:pPr>
      <w:r>
        <w:rPr>
          <w:w w:val="100"/>
        </w:rPr>
        <w:t>}</w:t>
      </w:r>
    </w:p>
    <w:p w14:paraId="0478BA06">
      <w:pPr>
        <w:pStyle w:val="6"/>
        <w:spacing w:before="1"/>
        <w:rPr>
          <w:sz w:val="24"/>
        </w:rPr>
      </w:pPr>
    </w:p>
    <w:p w14:paraId="09CBE875">
      <w:pPr>
        <w:pStyle w:val="6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737C57C6">
      <w:pPr>
        <w:pStyle w:val="6"/>
        <w:ind w:left="221"/>
      </w:pPr>
      <w:r>
        <w:rPr>
          <w:w w:val="100"/>
        </w:rPr>
        <w:t>}</w:t>
      </w:r>
    </w:p>
    <w:p w14:paraId="5D33CA44">
      <w:pPr>
        <w:pStyle w:val="6"/>
        <w:spacing w:before="2"/>
        <w:rPr>
          <w:sz w:val="24"/>
        </w:rPr>
      </w:pPr>
    </w:p>
    <w:p w14:paraId="138A416B">
      <w:pPr>
        <w:pStyle w:val="6"/>
        <w:ind w:left="221"/>
      </w:pPr>
      <w:r>
        <w:rPr>
          <w:w w:val="100"/>
        </w:rPr>
        <w:t>}</w:t>
      </w:r>
    </w:p>
    <w:p w14:paraId="38F50E67">
      <w:pPr>
        <w:pStyle w:val="6"/>
        <w:spacing w:before="1"/>
        <w:rPr>
          <w:sz w:val="24"/>
        </w:rPr>
      </w:pPr>
    </w:p>
    <w:p w14:paraId="007B48CF">
      <w:pPr>
        <w:pStyle w:val="6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43F7A4ED">
      <w:pPr>
        <w:pStyle w:val="6"/>
        <w:ind w:left="221"/>
      </w:pPr>
      <w:r>
        <w:rPr>
          <w:w w:val="100"/>
        </w:rPr>
        <w:t>{</w:t>
      </w:r>
    </w:p>
    <w:p w14:paraId="34ADE1AD">
      <w:pPr>
        <w:pStyle w:val="6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3C0FC843">
      <w:pPr>
        <w:pStyle w:val="6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5BBEA65B">
      <w:pPr>
        <w:pStyle w:val="6"/>
        <w:spacing w:before="37"/>
        <w:ind w:left="221"/>
      </w:pPr>
      <w:r>
        <w:t>};</w:t>
      </w:r>
    </w:p>
    <w:p w14:paraId="5B011F54">
      <w:pPr>
        <w:pStyle w:val="6"/>
        <w:spacing w:before="4"/>
        <w:rPr>
          <w:sz w:val="20"/>
        </w:rPr>
      </w:pPr>
    </w:p>
    <w:p w14:paraId="42C97DC4">
      <w:pPr>
        <w:pStyle w:val="6"/>
        <w:spacing w:before="94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202994DC">
      <w:pPr>
        <w:pStyle w:val="6"/>
        <w:spacing w:before="38"/>
        <w:ind w:left="221"/>
      </w:pPr>
      <w:r>
        <w:rPr>
          <w:w w:val="100"/>
        </w:rPr>
        <w:t>{</w:t>
      </w:r>
    </w:p>
    <w:p w14:paraId="4C9472DF">
      <w:pPr>
        <w:pStyle w:val="6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7EA5456B">
      <w:pPr>
        <w:pStyle w:val="6"/>
        <w:spacing w:before="38" w:line="276" w:lineRule="auto"/>
        <w:ind w:left="468" w:right="4691"/>
      </w:pPr>
      <w:r>
        <w:t>struct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0F48A740">
      <w:pPr>
        <w:pStyle w:val="6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37179B9">
      <w:pPr>
        <w:spacing w:after="0" w:line="278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9593AAF">
      <w:pPr>
        <w:pStyle w:val="6"/>
        <w:rPr>
          <w:sz w:val="20"/>
        </w:rPr>
      </w:pPr>
    </w:p>
    <w:p w14:paraId="3D9314D1">
      <w:pPr>
        <w:pStyle w:val="6"/>
        <w:rPr>
          <w:sz w:val="20"/>
        </w:rPr>
      </w:pPr>
    </w:p>
    <w:p w14:paraId="50690B37">
      <w:pPr>
        <w:pStyle w:val="6"/>
        <w:spacing w:before="214"/>
        <w:ind w:left="221"/>
      </w:pPr>
      <w:r>
        <w:t>if(head==NULL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72384">
      <w:pPr>
        <w:pStyle w:val="6"/>
        <w:spacing w:before="38"/>
        <w:ind w:left="466"/>
      </w:pPr>
      <w:r>
        <w:rPr>
          <w:w w:val="100"/>
        </w:rPr>
        <w:t>{</w:t>
      </w:r>
    </w:p>
    <w:p w14:paraId="4045DBA3">
      <w:pPr>
        <w:pStyle w:val="6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202FA12">
      <w:pPr>
        <w:pStyle w:val="6"/>
        <w:spacing w:before="2"/>
        <w:ind w:left="466"/>
      </w:pPr>
      <w:r>
        <w:rPr>
          <w:w w:val="100"/>
        </w:rPr>
        <w:t>}</w:t>
      </w:r>
    </w:p>
    <w:p w14:paraId="4397055F">
      <w:pPr>
        <w:pStyle w:val="6"/>
        <w:spacing w:before="37"/>
        <w:ind w:left="468"/>
      </w:pPr>
      <w:r>
        <w:t>else</w:t>
      </w:r>
    </w:p>
    <w:p w14:paraId="247444C8">
      <w:pPr>
        <w:pStyle w:val="6"/>
        <w:spacing w:before="37"/>
        <w:ind w:left="466"/>
      </w:pPr>
      <w:r>
        <w:rPr>
          <w:w w:val="100"/>
        </w:rPr>
        <w:t>{</w:t>
      </w:r>
    </w:p>
    <w:p w14:paraId="7A61C057">
      <w:pPr>
        <w:pStyle w:val="6"/>
        <w:spacing w:before="38"/>
        <w:ind w:left="710"/>
      </w:pPr>
      <w:r>
        <w:t>temp=head;</w:t>
      </w:r>
    </w:p>
    <w:p w14:paraId="5770F70D">
      <w:pPr>
        <w:pStyle w:val="6"/>
        <w:spacing w:before="40" w:line="276" w:lineRule="auto"/>
        <w:ind w:left="955" w:right="4102" w:hanging="243"/>
      </w:pPr>
      <w:r>
        <w:t>while(temp-&gt;next!=NULL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2931F734">
      <w:pPr>
        <w:pStyle w:val="6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529EA4B">
      <w:pPr>
        <w:pStyle w:val="6"/>
        <w:spacing w:line="252" w:lineRule="exact"/>
        <w:ind w:left="466"/>
      </w:pPr>
      <w:r>
        <w:rPr>
          <w:w w:val="100"/>
        </w:rPr>
        <w:t>}</w:t>
      </w:r>
    </w:p>
    <w:p w14:paraId="7A0185E6">
      <w:pPr>
        <w:pStyle w:val="6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9AAC0C8">
      <w:pPr>
        <w:pStyle w:val="6"/>
        <w:spacing w:before="37"/>
        <w:ind w:left="221"/>
      </w:pPr>
      <w:r>
        <w:rPr>
          <w:w w:val="100"/>
        </w:rPr>
        <w:t>}</w:t>
      </w:r>
    </w:p>
    <w:p w14:paraId="1400BDA5">
      <w:pPr>
        <w:pStyle w:val="6"/>
        <w:spacing w:before="38"/>
        <w:ind w:left="221"/>
      </w:pP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0F7A0DDA">
      <w:pPr>
        <w:pStyle w:val="6"/>
        <w:spacing w:before="37"/>
        <w:ind w:left="221"/>
      </w:pPr>
      <w:r>
        <w:rPr>
          <w:w w:val="100"/>
        </w:rPr>
        <w:t>{</w:t>
      </w:r>
    </w:p>
    <w:p w14:paraId="5EEB22AC">
      <w:pPr>
        <w:pStyle w:val="6"/>
        <w:spacing w:before="40" w:line="276" w:lineRule="auto"/>
        <w:ind w:left="468" w:right="8760"/>
      </w:pPr>
      <w:r>
        <w:t>int</w:t>
      </w:r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3289505B">
      <w:pPr>
        <w:pStyle w:val="6"/>
        <w:spacing w:line="276" w:lineRule="auto"/>
        <w:ind w:left="466" w:right="6635" w:firstLine="2"/>
      </w:pPr>
      <w:r>
        <w:t>printf("Enter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1CB7A134">
      <w:pPr>
        <w:pStyle w:val="6"/>
        <w:ind w:left="466"/>
      </w:pPr>
      <w:r>
        <w:rPr>
          <w:w w:val="100"/>
        </w:rPr>
        <w:t>{</w:t>
      </w:r>
    </w:p>
    <w:p w14:paraId="3C73364A">
      <w:pPr>
        <w:pStyle w:val="6"/>
        <w:spacing w:before="37" w:line="276" w:lineRule="auto"/>
        <w:ind w:left="713" w:right="4807"/>
      </w:pPr>
      <w:r>
        <w:t>printf("Enter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60449577">
      <w:pPr>
        <w:pStyle w:val="6"/>
        <w:spacing w:before="4"/>
        <w:rPr>
          <w:sz w:val="25"/>
        </w:rPr>
      </w:pPr>
    </w:p>
    <w:p w14:paraId="039CA4A6">
      <w:pPr>
        <w:pStyle w:val="6"/>
        <w:spacing w:line="276" w:lineRule="auto"/>
        <w:ind w:left="713" w:right="5014"/>
      </w:pPr>
      <w:r>
        <w:t>printf("Enter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0986E1BD">
      <w:pPr>
        <w:pStyle w:val="6"/>
        <w:spacing w:before="1"/>
        <w:rPr>
          <w:sz w:val="17"/>
        </w:rPr>
      </w:pPr>
    </w:p>
    <w:p w14:paraId="3E606D6A">
      <w:pPr>
        <w:pStyle w:val="6"/>
        <w:spacing w:before="93"/>
        <w:ind w:left="713"/>
      </w:pPr>
      <w:r>
        <w:t>head=insert(head,coeff,expo);</w:t>
      </w:r>
    </w:p>
    <w:p w14:paraId="711272D1">
      <w:pPr>
        <w:pStyle w:val="6"/>
        <w:spacing w:before="40"/>
        <w:ind w:left="466"/>
      </w:pPr>
      <w:r>
        <w:rPr>
          <w:w w:val="100"/>
        </w:rPr>
        <w:t>}</w:t>
      </w:r>
    </w:p>
    <w:p w14:paraId="591D6B6D">
      <w:pPr>
        <w:pStyle w:val="6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65017542">
      <w:pPr>
        <w:pStyle w:val="6"/>
        <w:spacing w:before="37"/>
        <w:ind w:left="221"/>
      </w:pPr>
      <w:r>
        <w:rPr>
          <w:w w:val="100"/>
        </w:rPr>
        <w:t>}</w:t>
      </w:r>
    </w:p>
    <w:p w14:paraId="114C27FB">
      <w:pPr>
        <w:pStyle w:val="6"/>
        <w:spacing w:before="38"/>
        <w:ind w:left="468"/>
      </w:pPr>
      <w:r>
        <w:t>void</w:t>
      </w:r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065B272C">
      <w:pPr>
        <w:pStyle w:val="6"/>
        <w:spacing w:before="37"/>
        <w:ind w:left="466"/>
      </w:pPr>
      <w:r>
        <w:rPr>
          <w:w w:val="100"/>
        </w:rPr>
        <w:t>{</w:t>
      </w:r>
    </w:p>
    <w:p w14:paraId="30A1FF1C">
      <w:pPr>
        <w:pStyle w:val="6"/>
        <w:spacing w:before="40" w:line="276" w:lineRule="auto"/>
        <w:ind w:left="958" w:right="6843" w:hanging="245"/>
      </w:pPr>
      <w:r>
        <w:t>if(head==NULL)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12DD5BF7">
      <w:pPr>
        <w:pStyle w:val="6"/>
        <w:spacing w:line="252" w:lineRule="exact"/>
        <w:ind w:left="713"/>
      </w:pPr>
      <w:r>
        <w:t>else</w:t>
      </w:r>
    </w:p>
    <w:p w14:paraId="23ADDE43">
      <w:pPr>
        <w:pStyle w:val="6"/>
        <w:spacing w:before="38"/>
        <w:ind w:left="710"/>
      </w:pPr>
      <w:r>
        <w:rPr>
          <w:w w:val="100"/>
        </w:rPr>
        <w:t>{</w:t>
      </w:r>
    </w:p>
    <w:p w14:paraId="0AB05EB5">
      <w:pPr>
        <w:pStyle w:val="6"/>
        <w:spacing w:before="40" w:line="276" w:lineRule="auto"/>
        <w:ind w:left="958" w:right="6701" w:hanging="3"/>
      </w:pPr>
      <w:r>
        <w:t>struct node *temp=head;</w:t>
      </w:r>
      <w:r>
        <w:rPr>
          <w:spacing w:val="-59"/>
        </w:rPr>
        <w:t xml:space="preserve"> </w:t>
      </w:r>
      <w:r>
        <w:t>while(temp!=NULL)</w:t>
      </w:r>
    </w:p>
    <w:p w14:paraId="5375B654">
      <w:pPr>
        <w:pStyle w:val="6"/>
        <w:spacing w:line="252" w:lineRule="exact"/>
        <w:ind w:left="955"/>
      </w:pPr>
      <w:r>
        <w:rPr>
          <w:w w:val="100"/>
        </w:rPr>
        <w:t>{</w:t>
      </w:r>
    </w:p>
    <w:p w14:paraId="2DEEFE43">
      <w:pPr>
        <w:pStyle w:val="6"/>
        <w:spacing w:before="37" w:line="276" w:lineRule="auto"/>
        <w:ind w:left="1200" w:right="4707" w:firstLine="2"/>
      </w:pPr>
      <w:r>
        <w:t>printf("%dx^%d",temp-&gt;coeff,temp-&gt;expo);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72611492">
      <w:pPr>
        <w:pStyle w:val="6"/>
        <w:spacing w:before="1" w:line="276" w:lineRule="auto"/>
        <w:ind w:left="1445" w:right="7360" w:hanging="243"/>
      </w:pPr>
      <w:r>
        <w:t>if(temp!=NULL)</w:t>
      </w:r>
      <w:r>
        <w:rPr>
          <w:spacing w:val="-59"/>
        </w:rPr>
        <w:t xml:space="preserve"> </w:t>
      </w:r>
      <w:r>
        <w:t>printf("+");</w:t>
      </w:r>
    </w:p>
    <w:p w14:paraId="41D453B0">
      <w:pPr>
        <w:spacing w:after="0" w:line="276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50703F6">
      <w:pPr>
        <w:pStyle w:val="6"/>
        <w:rPr>
          <w:sz w:val="20"/>
        </w:rPr>
      </w:pPr>
    </w:p>
    <w:p w14:paraId="6BE60881">
      <w:pPr>
        <w:pStyle w:val="6"/>
        <w:rPr>
          <w:sz w:val="20"/>
        </w:rPr>
      </w:pPr>
    </w:p>
    <w:p w14:paraId="179CDDBE">
      <w:pPr>
        <w:spacing w:after="0"/>
        <w:rPr>
          <w:sz w:val="20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DEFB1AE">
      <w:pPr>
        <w:pStyle w:val="6"/>
        <w:spacing w:before="214"/>
        <w:jc w:val="right"/>
      </w:pPr>
      <w:r>
        <w:t>else</w:t>
      </w:r>
    </w:p>
    <w:p w14:paraId="447B87BB">
      <w:pPr>
        <w:pStyle w:val="6"/>
        <w:spacing w:before="6"/>
        <w:rPr>
          <w:sz w:val="28"/>
        </w:rPr>
      </w:pPr>
    </w:p>
    <w:p w14:paraId="07A297EF">
      <w:pPr>
        <w:pStyle w:val="6"/>
        <w:ind w:left="577"/>
        <w:jc w:val="center"/>
      </w:pPr>
      <w:r>
        <w:rPr>
          <w:w w:val="100"/>
        </w:rPr>
        <w:t>}</w:t>
      </w:r>
    </w:p>
    <w:p w14:paraId="5439F7BD">
      <w:pPr>
        <w:pStyle w:val="6"/>
        <w:spacing w:before="38"/>
        <w:ind w:left="88"/>
        <w:jc w:val="center"/>
      </w:pPr>
      <w:r>
        <w:rPr>
          <w:w w:val="100"/>
        </w:rPr>
        <w:t>}</w:t>
      </w:r>
    </w:p>
    <w:p w14:paraId="09FDECD8">
      <w:pPr>
        <w:pStyle w:val="6"/>
        <w:spacing w:before="39"/>
        <w:ind w:right="399"/>
        <w:jc w:val="center"/>
      </w:pPr>
      <w:r>
        <w:rPr>
          <w:w w:val="100"/>
        </w:rPr>
        <w:t>}</w:t>
      </w:r>
    </w:p>
    <w:p w14:paraId="1AB558C2">
      <w:pPr>
        <w:pStyle w:val="6"/>
        <w:rPr>
          <w:sz w:val="24"/>
        </w:rPr>
      </w:pPr>
      <w:r>
        <w:br w:type="column"/>
      </w:r>
    </w:p>
    <w:p w14:paraId="31945E0F">
      <w:pPr>
        <w:pStyle w:val="6"/>
        <w:spacing w:before="10"/>
        <w:rPr>
          <w:sz w:val="19"/>
        </w:rPr>
      </w:pPr>
    </w:p>
    <w:p w14:paraId="6FAB7E0E">
      <w:pPr>
        <w:pStyle w:val="6"/>
        <w:ind w:left="-3"/>
      </w:pPr>
      <w:r>
        <w:t>printf("\n");</w:t>
      </w:r>
    </w:p>
    <w:p w14:paraId="3153B2E3">
      <w:pPr>
        <w:spacing w:after="0"/>
        <w:sectPr>
          <w:type w:val="continuous"/>
          <w:pgSz w:w="11920" w:h="16860"/>
          <w:pgMar w:top="1600" w:right="760" w:bottom="280" w:left="1080" w:header="720" w:footer="720" w:gutter="0"/>
          <w:cols w:equalWidth="0" w:num="2">
            <w:col w:w="1408" w:space="40"/>
            <w:col w:w="8632"/>
          </w:cols>
        </w:sectPr>
      </w:pPr>
    </w:p>
    <w:p w14:paraId="2B597D7A">
      <w:pPr>
        <w:pStyle w:val="6"/>
        <w:spacing w:before="5"/>
        <w:rPr>
          <w:sz w:val="20"/>
        </w:rPr>
      </w:pPr>
    </w:p>
    <w:p w14:paraId="06E530D8">
      <w:pPr>
        <w:pStyle w:val="6"/>
        <w:spacing w:before="93"/>
        <w:ind w:left="468"/>
      </w:pPr>
      <w:r>
        <w:t>void</w:t>
      </w:r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21BE6A09">
      <w:pPr>
        <w:pStyle w:val="6"/>
        <w:spacing w:before="38"/>
        <w:ind w:left="466"/>
      </w:pPr>
      <w:r>
        <w:rPr>
          <w:w w:val="100"/>
        </w:rPr>
        <w:t>{</w:t>
      </w:r>
    </w:p>
    <w:p w14:paraId="4AF9EF98">
      <w:pPr>
        <w:pStyle w:val="6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630A5DE8">
      <w:pPr>
        <w:pStyle w:val="6"/>
        <w:spacing w:line="252" w:lineRule="exact"/>
        <w:ind w:left="713"/>
      </w:pPr>
      <w:r>
        <w:t>while(ptr1!=NULL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2CB311BB">
      <w:pPr>
        <w:pStyle w:val="6"/>
        <w:spacing w:before="37"/>
        <w:ind w:left="710"/>
      </w:pPr>
      <w:r>
        <w:rPr>
          <w:w w:val="100"/>
        </w:rPr>
        <w:t>{</w:t>
      </w:r>
    </w:p>
    <w:p w14:paraId="33B5EA06">
      <w:pPr>
        <w:pStyle w:val="6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55DEC91C">
      <w:pPr>
        <w:pStyle w:val="6"/>
        <w:spacing w:before="37"/>
        <w:ind w:left="955"/>
      </w:pPr>
      <w:r>
        <w:rPr>
          <w:w w:val="100"/>
        </w:rPr>
        <w:t>{</w:t>
      </w:r>
    </w:p>
    <w:p w14:paraId="60DCB07E">
      <w:pPr>
        <w:pStyle w:val="6"/>
        <w:spacing w:before="38" w:line="276" w:lineRule="auto"/>
        <w:ind w:left="1202" w:right="3589" w:hanging="245"/>
      </w:pPr>
      <w:r>
        <w:t>head3=insert(head3,ptr1-&gt;coeff+ptr2-&gt;coeff,ptr1-&gt;expo);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0212B2F">
      <w:pPr>
        <w:pStyle w:val="6"/>
        <w:spacing w:before="1"/>
        <w:ind w:left="1202"/>
      </w:pPr>
      <w:r>
        <w:t>ptr2=ptr2-&gt;next;</w:t>
      </w:r>
    </w:p>
    <w:p w14:paraId="1B0D8E6F">
      <w:pPr>
        <w:pStyle w:val="6"/>
        <w:spacing w:before="37"/>
        <w:ind w:left="955"/>
      </w:pPr>
      <w:r>
        <w:rPr>
          <w:w w:val="100"/>
        </w:rPr>
        <w:t>}</w:t>
      </w:r>
    </w:p>
    <w:p w14:paraId="39901234">
      <w:pPr>
        <w:pStyle w:val="6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52F27C88">
      <w:pPr>
        <w:pStyle w:val="6"/>
        <w:spacing w:before="37"/>
        <w:ind w:left="955"/>
      </w:pPr>
      <w:r>
        <w:rPr>
          <w:w w:val="100"/>
        </w:rPr>
        <w:t>{</w:t>
      </w:r>
    </w:p>
    <w:p w14:paraId="4EEA0A60">
      <w:pPr>
        <w:pStyle w:val="6"/>
        <w:spacing w:before="38" w:line="278" w:lineRule="auto"/>
        <w:ind w:left="1202" w:right="4532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3ECA7D1F">
      <w:pPr>
        <w:pStyle w:val="6"/>
        <w:spacing w:line="250" w:lineRule="exact"/>
        <w:ind w:left="955"/>
      </w:pPr>
      <w:r>
        <w:rPr>
          <w:w w:val="100"/>
        </w:rPr>
        <w:t>}</w:t>
      </w:r>
    </w:p>
    <w:p w14:paraId="37F57DD3">
      <w:pPr>
        <w:pStyle w:val="6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64E94C94">
      <w:pPr>
        <w:pStyle w:val="6"/>
        <w:spacing w:before="38"/>
        <w:ind w:left="955"/>
      </w:pPr>
      <w:r>
        <w:rPr>
          <w:w w:val="100"/>
        </w:rPr>
        <w:t>{</w:t>
      </w:r>
    </w:p>
    <w:p w14:paraId="1E939D6E">
      <w:pPr>
        <w:pStyle w:val="6"/>
        <w:spacing w:before="37" w:line="278" w:lineRule="auto"/>
        <w:ind w:left="1202" w:right="4532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7AD39FA8">
      <w:pPr>
        <w:pStyle w:val="6"/>
        <w:spacing w:line="249" w:lineRule="exact"/>
        <w:ind w:left="955"/>
      </w:pPr>
      <w:r>
        <w:rPr>
          <w:w w:val="100"/>
        </w:rPr>
        <w:t>}</w:t>
      </w:r>
    </w:p>
    <w:p w14:paraId="50C562EA">
      <w:pPr>
        <w:pStyle w:val="6"/>
        <w:spacing w:before="37"/>
        <w:ind w:left="710"/>
      </w:pPr>
      <w:r>
        <w:rPr>
          <w:w w:val="100"/>
        </w:rPr>
        <w:t>}</w:t>
      </w:r>
    </w:p>
    <w:p w14:paraId="0CA725C4">
      <w:pPr>
        <w:pStyle w:val="6"/>
        <w:spacing w:before="38"/>
        <w:ind w:left="713"/>
      </w:pPr>
      <w:r>
        <w:t>while(ptr1!=NULL)</w:t>
      </w:r>
    </w:p>
    <w:p w14:paraId="7AB7D272">
      <w:pPr>
        <w:pStyle w:val="6"/>
        <w:spacing w:before="40"/>
        <w:ind w:left="710"/>
      </w:pPr>
      <w:r>
        <w:rPr>
          <w:w w:val="100"/>
        </w:rPr>
        <w:t>{</w:t>
      </w:r>
    </w:p>
    <w:p w14:paraId="5DD5B7AC">
      <w:pPr>
        <w:pStyle w:val="6"/>
        <w:spacing w:before="37" w:line="276" w:lineRule="auto"/>
        <w:ind w:left="958" w:right="4774"/>
      </w:pPr>
      <w:r>
        <w:t>head3=insert(head3,ptr1-&gt;coeff,ptr1-&gt;expo);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71C5D361">
      <w:pPr>
        <w:pStyle w:val="6"/>
        <w:spacing w:line="253" w:lineRule="exact"/>
        <w:ind w:left="710"/>
      </w:pPr>
      <w:r>
        <w:rPr>
          <w:w w:val="100"/>
        </w:rPr>
        <w:t>}</w:t>
      </w:r>
    </w:p>
    <w:p w14:paraId="6FFAA8C4">
      <w:pPr>
        <w:pStyle w:val="6"/>
        <w:spacing w:before="37"/>
        <w:ind w:left="713"/>
      </w:pPr>
      <w:r>
        <w:t>while(ptr2!=NULL)</w:t>
      </w:r>
    </w:p>
    <w:p w14:paraId="514CA893">
      <w:pPr>
        <w:pStyle w:val="6"/>
        <w:spacing w:before="40"/>
        <w:ind w:left="710"/>
      </w:pPr>
      <w:r>
        <w:rPr>
          <w:w w:val="100"/>
        </w:rPr>
        <w:t>{</w:t>
      </w:r>
    </w:p>
    <w:p w14:paraId="5E02CB71">
      <w:pPr>
        <w:pStyle w:val="6"/>
        <w:spacing w:before="38" w:line="276" w:lineRule="auto"/>
        <w:ind w:left="958" w:right="4774"/>
      </w:pPr>
      <w:r>
        <w:t>head3=insert(head3,ptr2-&gt;coeff,ptr2-&gt;expo);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011043A">
      <w:pPr>
        <w:pStyle w:val="6"/>
        <w:spacing w:line="252" w:lineRule="exact"/>
        <w:ind w:left="710"/>
      </w:pPr>
      <w:r>
        <w:rPr>
          <w:w w:val="100"/>
        </w:rPr>
        <w:t>}</w:t>
      </w:r>
    </w:p>
    <w:p w14:paraId="11568C05">
      <w:pPr>
        <w:pStyle w:val="6"/>
        <w:spacing w:before="40" w:line="276" w:lineRule="auto"/>
        <w:ind w:left="650" w:right="6380"/>
      </w:pPr>
      <w:r>
        <w:t>printf("Added Polynomial is: ") ;</w:t>
      </w:r>
      <w:r>
        <w:rPr>
          <w:spacing w:val="-59"/>
        </w:rPr>
        <w:t xml:space="preserve"> </w:t>
      </w:r>
      <w:r>
        <w:t>print(head3);</w:t>
      </w:r>
    </w:p>
    <w:p w14:paraId="689DAE24">
      <w:pPr>
        <w:pStyle w:val="6"/>
        <w:spacing w:line="252" w:lineRule="exact"/>
        <w:ind w:left="466"/>
      </w:pPr>
      <w:r>
        <w:rPr>
          <w:w w:val="100"/>
        </w:rPr>
        <w:t>}</w:t>
      </w:r>
    </w:p>
    <w:p w14:paraId="61884852">
      <w:pPr>
        <w:pStyle w:val="6"/>
        <w:spacing w:before="37"/>
        <w:ind w:left="468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12B8A252">
      <w:pPr>
        <w:pStyle w:val="6"/>
        <w:spacing w:before="37"/>
        <w:ind w:left="466"/>
      </w:pPr>
      <w:r>
        <w:rPr>
          <w:w w:val="100"/>
        </w:rPr>
        <w:t>{</w:t>
      </w:r>
    </w:p>
    <w:p w14:paraId="4B084CD7">
      <w:pPr>
        <w:pStyle w:val="6"/>
        <w:spacing w:before="40" w:line="276" w:lineRule="auto"/>
        <w:ind w:left="713" w:right="6250"/>
      </w:pPr>
      <w:r>
        <w:t>struct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22400BA8">
      <w:pPr>
        <w:spacing w:after="0" w:line="276" w:lineRule="auto"/>
        <w:sectPr>
          <w:type w:val="continuous"/>
          <w:pgSz w:w="11920" w:h="16860"/>
          <w:pgMar w:top="1600" w:right="760" w:bottom="280" w:left="1080" w:header="720" w:footer="720" w:gutter="0"/>
          <w:cols w:space="720" w:num="1"/>
        </w:sectPr>
      </w:pPr>
    </w:p>
    <w:p w14:paraId="0CC448A8">
      <w:pPr>
        <w:pStyle w:val="6"/>
        <w:rPr>
          <w:sz w:val="20"/>
        </w:rPr>
      </w:pPr>
    </w:p>
    <w:p w14:paraId="54BFE0D3">
      <w:pPr>
        <w:pStyle w:val="6"/>
        <w:rPr>
          <w:sz w:val="20"/>
        </w:rPr>
      </w:pPr>
    </w:p>
    <w:p w14:paraId="005DBF60">
      <w:pPr>
        <w:pStyle w:val="6"/>
        <w:spacing w:before="214"/>
        <w:ind w:left="713"/>
      </w:pPr>
      <w:r>
        <w:t>head1=create(head1);</w:t>
      </w:r>
    </w:p>
    <w:p w14:paraId="7A94E7FB">
      <w:pPr>
        <w:pStyle w:val="6"/>
        <w:spacing w:before="38" w:line="276" w:lineRule="auto"/>
        <w:ind w:left="713" w:right="5901"/>
      </w:pPr>
      <w:r>
        <w:t>printf("Enter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56B1F3AA">
      <w:pPr>
        <w:pStyle w:val="6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1298C41">
      <w:pPr>
        <w:pStyle w:val="6"/>
        <w:spacing w:before="4"/>
        <w:rPr>
          <w:sz w:val="20"/>
        </w:rPr>
      </w:pPr>
    </w:p>
    <w:p w14:paraId="01251B1E">
      <w:pPr>
        <w:pStyle w:val="6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73254DE9">
      <w:pPr>
        <w:pStyle w:val="6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18">
                          <w14:nvContentPartPr>
                            <w14:cNvPr id="71" name="Ink 71"/>
                            <w14:cNvContentPartPr/>
                          </w14:nvContentPartPr>
                          <w14:xfrm>
                            <a:off x="4984115" y="5560695"/>
                            <a:ext cx="21590" cy="14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38.45pt;margin-top:196.55pt;height:1.15pt;width:1.7pt;z-index:251670528;mso-width-relative:page;mso-height-relative:page;" coordsize="21600,21600" o:gfxdata="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">
                <v:imagedata r:id="rId19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0">
                          <w14:nvContentPartPr>
                            <w14:cNvPr id="69" name="Ink 69"/>
                            <w14:cNvContentPartPr/>
                          </w14:nvContentPartPr>
                          <w14:xfrm>
                            <a:off x="5894705" y="5567680"/>
                            <a:ext cx="22987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410.15pt;margin-top:197.1pt;height:0.6pt;width:18.1pt;z-index:251669504;mso-width-relative:page;mso-height-relative:page;" coordsize="21600,21600" o:gfxdata="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">
                <v:imagedata r:id="rId21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2">
                          <w14:nvContentPartPr>
                            <w14:cNvPr id="67" name="Ink 67"/>
                            <w14:cNvContentPartPr/>
                          </w14:nvContentPartPr>
                          <w14:xfrm>
                            <a:off x="5005070" y="5518785"/>
                            <a:ext cx="1710690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0.1pt;margin-top:193.25pt;height:5.55pt;width:134.7pt;z-index:251668480;mso-width-relative:page;mso-height-relative:page;" coordsize="21600,21600" o:gfxdata="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">
                <v:imagedata r:id="rId23" o:title=""/>
                <o:lock v:ext="edit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FA54">
      <w:pPr>
        <w:pStyle w:val="6"/>
        <w:rPr>
          <w:sz w:val="24"/>
        </w:rPr>
      </w:pPr>
    </w:p>
    <w:p w14:paraId="109CDA26">
      <w:pPr>
        <w:pStyle w:val="6"/>
        <w:rPr>
          <w:sz w:val="24"/>
        </w:rPr>
      </w:pPr>
    </w:p>
    <w:p w14:paraId="512AC763">
      <w:pPr>
        <w:pStyle w:val="6"/>
        <w:rPr>
          <w:sz w:val="24"/>
        </w:rPr>
      </w:pPr>
    </w:p>
    <w:p w14:paraId="1BB496C6">
      <w:pPr>
        <w:pStyle w:val="6"/>
        <w:rPr>
          <w:sz w:val="24"/>
        </w:rPr>
      </w:pPr>
    </w:p>
    <w:p w14:paraId="5EF013AF">
      <w:pPr>
        <w:pStyle w:val="6"/>
        <w:rPr>
          <w:sz w:val="24"/>
        </w:rPr>
      </w:pPr>
    </w:p>
    <w:p w14:paraId="45AB5F67">
      <w:pPr>
        <w:pStyle w:val="6"/>
        <w:rPr>
          <w:sz w:val="24"/>
        </w:rPr>
      </w:pPr>
    </w:p>
    <w:p w14:paraId="29DDACB1">
      <w:pPr>
        <w:pStyle w:val="6"/>
        <w:rPr>
          <w:sz w:val="24"/>
        </w:rPr>
      </w:pPr>
    </w:p>
    <w:p w14:paraId="2EF595E3">
      <w:pPr>
        <w:pStyle w:val="6"/>
        <w:rPr>
          <w:sz w:val="24"/>
        </w:rPr>
      </w:pPr>
    </w:p>
    <w:p w14:paraId="47482E42">
      <w:pPr>
        <w:pStyle w:val="6"/>
        <w:rPr>
          <w:sz w:val="24"/>
        </w:rPr>
      </w:pPr>
    </w:p>
    <w:p w14:paraId="0B9BDE9C">
      <w:pPr>
        <w:pStyle w:val="6"/>
        <w:rPr>
          <w:sz w:val="24"/>
        </w:rPr>
      </w:pPr>
    </w:p>
    <w:p w14:paraId="51AD4379">
      <w:pPr>
        <w:pStyle w:val="6"/>
        <w:rPr>
          <w:sz w:val="24"/>
        </w:rPr>
      </w:pPr>
    </w:p>
    <w:p w14:paraId="01AAADF8">
      <w:pPr>
        <w:pStyle w:val="6"/>
        <w:rPr>
          <w:sz w:val="24"/>
        </w:rPr>
      </w:pPr>
    </w:p>
    <w:p w14:paraId="06F2F643">
      <w:pPr>
        <w:pStyle w:val="6"/>
        <w:rPr>
          <w:sz w:val="24"/>
        </w:rPr>
      </w:pPr>
    </w:p>
    <w:p w14:paraId="0FC2255A">
      <w:pPr>
        <w:pStyle w:val="6"/>
        <w:rPr>
          <w:sz w:val="24"/>
        </w:rPr>
      </w:pPr>
    </w:p>
    <w:p w14:paraId="0D5AE1E0">
      <w:pPr>
        <w:pStyle w:val="6"/>
        <w:rPr>
          <w:sz w:val="24"/>
        </w:rPr>
      </w:pPr>
    </w:p>
    <w:p w14:paraId="0904A1CA">
      <w:pPr>
        <w:pStyle w:val="6"/>
        <w:rPr>
          <w:sz w:val="24"/>
        </w:rPr>
      </w:pPr>
    </w:p>
    <w:p w14:paraId="67621E59">
      <w:pPr>
        <w:pStyle w:val="6"/>
        <w:rPr>
          <w:sz w:val="24"/>
        </w:rPr>
      </w:pPr>
    </w:p>
    <w:p w14:paraId="2572B8B5">
      <w:pPr>
        <w:pStyle w:val="6"/>
        <w:rPr>
          <w:sz w:val="24"/>
        </w:rPr>
      </w:pPr>
    </w:p>
    <w:p w14:paraId="3917BFF7">
      <w:pPr>
        <w:pStyle w:val="6"/>
        <w:rPr>
          <w:sz w:val="24"/>
        </w:rPr>
      </w:pPr>
    </w:p>
    <w:p w14:paraId="457D0B6E">
      <w:pPr>
        <w:pStyle w:val="6"/>
        <w:spacing w:before="4"/>
        <w:rPr>
          <w:sz w:val="35"/>
        </w:rPr>
      </w:pPr>
    </w:p>
    <w:p w14:paraId="1960C9E3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Thus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44702C95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8A1B289">
      <w:pPr>
        <w:pStyle w:val="6"/>
        <w:spacing w:before="8"/>
        <w:rPr>
          <w:rFonts w:ascii="Cambria"/>
          <w:b/>
          <w:sz w:val="7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5343AA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704" w:type="dxa"/>
          </w:tcPr>
          <w:p w14:paraId="4E5D169A">
            <w:pPr>
              <w:pStyle w:val="10"/>
              <w:spacing w:before="9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No.:04</w:t>
            </w:r>
          </w:p>
        </w:tc>
        <w:tc>
          <w:tcPr>
            <w:tcW w:w="5529" w:type="dxa"/>
          </w:tcPr>
          <w:p w14:paraId="715F9937">
            <w:pPr>
              <w:pStyle w:val="10"/>
              <w:spacing w:line="258" w:lineRule="exact"/>
              <w:ind w:left="1365" w:right="662" w:hanging="663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 of Stack using Array and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Linked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List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Implementation</w:t>
            </w:r>
          </w:p>
        </w:tc>
        <w:tc>
          <w:tcPr>
            <w:tcW w:w="2348" w:type="dxa"/>
          </w:tcPr>
          <w:p w14:paraId="1AA9AB66">
            <w:pPr>
              <w:pStyle w:val="10"/>
              <w:spacing w:before="9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Date:21/03/2024</w:t>
            </w:r>
          </w:p>
        </w:tc>
      </w:tr>
    </w:tbl>
    <w:p w14:paraId="3E51460F">
      <w:pPr>
        <w:pStyle w:val="6"/>
        <w:spacing w:before="1"/>
        <w:rPr>
          <w:rFonts w:ascii="Cambria"/>
          <w:b/>
          <w:sz w:val="21"/>
        </w:rPr>
      </w:pPr>
    </w:p>
    <w:p w14:paraId="6CE90F4D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stack</w:t>
      </w:r>
      <w:r>
        <w:rPr>
          <w:rFonts w:ascii="Cambria"/>
          <w:b/>
          <w:spacing w:val="29"/>
          <w:sz w:val="22"/>
        </w:rPr>
        <w:t xml:space="preserve"> </w:t>
      </w:r>
      <w:r>
        <w:rPr>
          <w:rFonts w:ascii="Cambria"/>
          <w:b/>
          <w:sz w:val="22"/>
        </w:rPr>
        <w:t>using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Array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28"/>
          <w:sz w:val="22"/>
        </w:rPr>
        <w:t xml:space="preserve"> </w:t>
      </w:r>
      <w:r>
        <w:rPr>
          <w:rFonts w:ascii="Cambria"/>
          <w:b/>
          <w:sz w:val="22"/>
        </w:rPr>
        <w:t>implementation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execute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 following operation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stack.</w:t>
      </w:r>
    </w:p>
    <w:p w14:paraId="3EFE434D">
      <w:pPr>
        <w:pStyle w:val="9"/>
        <w:numPr>
          <w:ilvl w:val="1"/>
          <w:numId w:val="7"/>
        </w:numPr>
        <w:tabs>
          <w:tab w:val="left" w:pos="1188"/>
          <w:tab w:val="left" w:pos="1189"/>
        </w:tabs>
        <w:spacing w:before="0" w:after="0" w:line="257" w:lineRule="exact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Push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into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stack</w:t>
      </w:r>
    </w:p>
    <w:p w14:paraId="23867C19">
      <w:pPr>
        <w:pStyle w:val="9"/>
        <w:numPr>
          <w:ilvl w:val="1"/>
          <w:numId w:val="7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Pop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from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stack</w:t>
      </w:r>
    </w:p>
    <w:p w14:paraId="4BF2242D">
      <w:pPr>
        <w:pStyle w:val="9"/>
        <w:numPr>
          <w:ilvl w:val="1"/>
          <w:numId w:val="7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Top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most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from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stack</w:t>
      </w:r>
    </w:p>
    <w:p w14:paraId="3A2F02A9">
      <w:pPr>
        <w:pStyle w:val="9"/>
        <w:numPr>
          <w:ilvl w:val="1"/>
          <w:numId w:val="7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elements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 a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stack</w:t>
      </w:r>
    </w:p>
    <w:p w14:paraId="0557347A">
      <w:pPr>
        <w:pStyle w:val="6"/>
        <w:spacing w:before="1"/>
        <w:rPr>
          <w:rFonts w:ascii="Cambria"/>
          <w:b/>
          <w:sz w:val="33"/>
        </w:rPr>
      </w:pPr>
    </w:p>
    <w:p w14:paraId="7F119821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5FEE93D2">
      <w:pPr>
        <w:pStyle w:val="6"/>
        <w:spacing w:before="1"/>
        <w:rPr>
          <w:rFonts w:ascii="Cambria"/>
          <w:b/>
        </w:rPr>
      </w:pPr>
    </w:p>
    <w:p w14:paraId="31F5E5AD">
      <w:pPr>
        <w:pStyle w:val="9"/>
        <w:numPr>
          <w:ilvl w:val="0"/>
          <w:numId w:val="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2B3AF07F">
      <w:pPr>
        <w:pStyle w:val="9"/>
        <w:numPr>
          <w:ilvl w:val="0"/>
          <w:numId w:val="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29BB92FD">
      <w:pPr>
        <w:pStyle w:val="9"/>
        <w:numPr>
          <w:ilvl w:val="0"/>
          <w:numId w:val="8"/>
        </w:numPr>
        <w:tabs>
          <w:tab w:val="left" w:pos="503"/>
        </w:tabs>
        <w:spacing w:before="0" w:after="0" w:line="240" w:lineRule="auto"/>
        <w:ind w:left="355" w:right="531" w:hanging="135"/>
        <w:jc w:val="left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77CAB93A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3245A1D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4B51DF46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2BCD3DCB">
      <w:pPr>
        <w:pStyle w:val="9"/>
        <w:numPr>
          <w:ilvl w:val="0"/>
          <w:numId w:val="4"/>
        </w:numPr>
        <w:tabs>
          <w:tab w:val="left" w:pos="368"/>
        </w:tabs>
        <w:spacing w:before="0" w:after="0" w:line="275" w:lineRule="exact"/>
        <w:ind w:left="367" w:right="0" w:hanging="147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4E2AC6EC">
      <w:pPr>
        <w:pStyle w:val="9"/>
        <w:numPr>
          <w:ilvl w:val="0"/>
          <w:numId w:val="4"/>
        </w:numPr>
        <w:tabs>
          <w:tab w:val="left" w:pos="368"/>
        </w:tabs>
        <w:spacing w:before="0" w:after="0" w:line="275" w:lineRule="exact"/>
        <w:ind w:left="367" w:right="0" w:hanging="147"/>
        <w:jc w:val="left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3639F48B">
      <w:pPr>
        <w:pStyle w:val="6"/>
        <w:rPr>
          <w:sz w:val="24"/>
        </w:rPr>
      </w:pPr>
    </w:p>
    <w:p w14:paraId="21D876CB">
      <w:pPr>
        <w:pStyle w:val="9"/>
        <w:numPr>
          <w:ilvl w:val="0"/>
          <w:numId w:val="8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7A981708">
      <w:pPr>
        <w:pStyle w:val="9"/>
        <w:numPr>
          <w:ilvl w:val="0"/>
          <w:numId w:val="9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575FBACF">
      <w:pPr>
        <w:pStyle w:val="9"/>
        <w:numPr>
          <w:ilvl w:val="0"/>
          <w:numId w:val="9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73969511">
      <w:pPr>
        <w:pStyle w:val="9"/>
        <w:numPr>
          <w:ilvl w:val="0"/>
          <w:numId w:val="9"/>
        </w:numPr>
        <w:tabs>
          <w:tab w:val="left" w:pos="476"/>
        </w:tabs>
        <w:spacing w:before="0" w:after="0" w:line="240" w:lineRule="auto"/>
        <w:ind w:left="475" w:right="0" w:hanging="255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A610B7B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94909F0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2906348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6C7F912E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17869919">
      <w:pPr>
        <w:pStyle w:val="9"/>
        <w:numPr>
          <w:ilvl w:val="0"/>
          <w:numId w:val="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57AFC352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9AD11ED">
      <w:pPr>
        <w:spacing w:before="90"/>
        <w:ind w:left="2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A81894A">
      <w:pPr>
        <w:pStyle w:val="6"/>
        <w:rPr>
          <w:rFonts w:ascii="Times New Roman"/>
          <w:sz w:val="26"/>
        </w:rPr>
      </w:pPr>
    </w:p>
    <w:p w14:paraId="4E7CA84F">
      <w:pPr>
        <w:pStyle w:val="6"/>
        <w:spacing w:before="9"/>
        <w:rPr>
          <w:rFonts w:ascii="Times New Roman"/>
          <w:sz w:val="28"/>
        </w:rPr>
      </w:pPr>
    </w:p>
    <w:p w14:paraId="4F67398B">
      <w:pPr>
        <w:spacing w:before="0" w:line="434" w:lineRule="auto"/>
        <w:ind w:left="221" w:right="8064" w:firstLine="0"/>
        <w:jc w:val="left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18E0BF28">
      <w:pPr>
        <w:spacing w:before="1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195F4BCF">
      <w:pPr>
        <w:spacing w:before="198" w:line="434" w:lineRule="auto"/>
        <w:ind w:left="221" w:right="7924" w:firstLine="0"/>
        <w:jc w:val="left"/>
        <w:rPr>
          <w:sz w:val="21"/>
        </w:rPr>
      </w:pPr>
      <w:r>
        <w:rPr>
          <w:sz w:val="21"/>
        </w:rPr>
        <w:t>void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32B3C4E6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2B6D7295">
      <w:pPr>
        <w:spacing w:before="195" w:line="436" w:lineRule="auto"/>
        <w:ind w:left="221" w:right="8881" w:firstLine="0"/>
        <w:jc w:val="left"/>
        <w:rPr>
          <w:sz w:val="21"/>
        </w:rPr>
      </w:pPr>
      <w:r>
        <w:rPr>
          <w:sz w:val="21"/>
        </w:rPr>
        <w:t>int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695B68A6">
      <w:pPr>
        <w:spacing w:before="0" w:line="434" w:lineRule="auto"/>
        <w:ind w:left="221" w:right="8695" w:firstLine="0"/>
        <w:jc w:val="left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56FF064A">
      <w:pPr>
        <w:spacing w:before="0" w:line="434" w:lineRule="auto"/>
        <w:ind w:left="221" w:right="8241" w:firstLine="0"/>
        <w:jc w:val="left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2455ADC7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64E685B6">
      <w:pPr>
        <w:spacing w:before="197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6B7345A0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7F6C8092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9554DCF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char</w:t>
      </w:r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152E6E89">
      <w:pPr>
        <w:spacing w:before="197" w:line="434" w:lineRule="auto"/>
        <w:ind w:left="221" w:right="5863" w:firstLine="0"/>
        <w:jc w:val="left"/>
        <w:rPr>
          <w:sz w:val="21"/>
        </w:rPr>
      </w:pPr>
      <w:r>
        <w:rPr>
          <w:sz w:val="21"/>
        </w:rPr>
        <w:t>int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51F1F197">
      <w:pPr>
        <w:spacing w:before="3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087D8620">
      <w:pPr>
        <w:pStyle w:val="6"/>
        <w:rPr>
          <w:sz w:val="24"/>
        </w:rPr>
      </w:pPr>
    </w:p>
    <w:p w14:paraId="1E0398BD">
      <w:pPr>
        <w:pStyle w:val="6"/>
        <w:spacing w:before="11"/>
        <w:rPr>
          <w:sz w:val="30"/>
        </w:rPr>
      </w:pPr>
    </w:p>
    <w:p w14:paraId="2CC67A3C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361AE586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0F530073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E951491">
      <w:pPr>
        <w:spacing w:before="195" w:line="434" w:lineRule="auto"/>
        <w:ind w:left="221" w:right="6945" w:firstLine="0"/>
        <w:jc w:val="left"/>
        <w:rPr>
          <w:sz w:val="21"/>
        </w:rPr>
      </w:pPr>
      <w:r>
        <w:rPr>
          <w:sz w:val="21"/>
        </w:rPr>
        <w:t>data = (data == -1) ? 0 :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5FC92090">
      <w:pPr>
        <w:spacing w:after="0" w:line="434" w:lineRule="auto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CB806CD">
      <w:pPr>
        <w:spacing w:before="91"/>
        <w:ind w:left="221" w:right="0" w:firstLine="0"/>
        <w:jc w:val="left"/>
        <w:rPr>
          <w:sz w:val="21"/>
        </w:rPr>
      </w:pPr>
      <w:r>
        <w:rPr>
          <w:sz w:val="21"/>
        </w:rPr>
        <w:t>continue;</w:t>
      </w:r>
    </w:p>
    <w:p w14:paraId="39C569D2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36B06F16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4D53B079">
      <w:pPr>
        <w:spacing w:before="197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429B04B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push(data);</w:t>
      </w:r>
    </w:p>
    <w:p w14:paraId="203BC3DC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36A479B4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79029365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4804FBC3">
      <w:pPr>
        <w:spacing w:before="196" w:line="434" w:lineRule="auto"/>
        <w:ind w:left="221" w:right="8163" w:firstLine="0"/>
        <w:jc w:val="left"/>
        <w:rPr>
          <w:sz w:val="21"/>
        </w:rPr>
      </w:pPr>
      <w:r>
        <w:rPr>
          <w:sz w:val="21"/>
        </w:rPr>
        <w:t>operand2 = pop();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396C796A">
      <w:pPr>
        <w:spacing w:before="2" w:line="434" w:lineRule="auto"/>
        <w:ind w:left="221" w:right="6437" w:firstLine="0"/>
        <w:jc w:val="left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3C1517C5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5E7E830A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379434B4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case '+':</w:t>
      </w:r>
    </w:p>
    <w:p w14:paraId="2E66C90F">
      <w:pPr>
        <w:spacing w:before="195" w:line="434" w:lineRule="auto"/>
        <w:ind w:left="221" w:right="7013" w:firstLine="0"/>
        <w:jc w:val="left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37C6D72E">
      <w:pPr>
        <w:spacing w:before="0" w:line="436" w:lineRule="auto"/>
        <w:ind w:left="221" w:right="9007" w:firstLine="0"/>
        <w:jc w:val="left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7F6B17D0">
      <w:pPr>
        <w:spacing w:before="0" w:line="434" w:lineRule="auto"/>
        <w:ind w:left="221" w:right="7066" w:firstLine="0"/>
        <w:jc w:val="left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A3E836E">
      <w:pPr>
        <w:spacing w:before="0" w:line="434" w:lineRule="auto"/>
        <w:ind w:left="221" w:right="9007" w:firstLine="0"/>
        <w:jc w:val="left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586FA1C8">
      <w:pPr>
        <w:spacing w:before="0" w:line="434" w:lineRule="auto"/>
        <w:ind w:left="221" w:right="7054" w:firstLine="0"/>
        <w:jc w:val="left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D6039FC">
      <w:pPr>
        <w:spacing w:before="1" w:line="434" w:lineRule="auto"/>
        <w:ind w:left="221" w:right="9007" w:firstLine="0"/>
        <w:jc w:val="left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174C73E3">
      <w:pPr>
        <w:spacing w:before="0" w:line="436" w:lineRule="auto"/>
        <w:ind w:left="221" w:right="7077" w:firstLine="0"/>
        <w:jc w:val="left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B401089">
      <w:pPr>
        <w:spacing w:before="0" w:line="238" w:lineRule="exact"/>
        <w:ind w:left="221" w:right="0" w:firstLine="0"/>
        <w:jc w:val="left"/>
        <w:rPr>
          <w:sz w:val="21"/>
        </w:rPr>
      </w:pPr>
      <w:r>
        <w:rPr>
          <w:sz w:val="21"/>
        </w:rPr>
        <w:t>break;</w:t>
      </w:r>
    </w:p>
    <w:p w14:paraId="49CBE6C8">
      <w:pPr>
        <w:spacing w:before="194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37AF5A3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56B0A116">
      <w:pPr>
        <w:spacing w:after="0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AC1C39E">
      <w:pPr>
        <w:spacing w:before="91"/>
        <w:ind w:left="221" w:right="0" w:firstLine="0"/>
        <w:jc w:val="left"/>
        <w:rPr>
          <w:sz w:val="21"/>
        </w:rPr>
      </w:pP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49BD4296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F630572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51AD24E1">
      <w:pPr>
        <w:spacing w:before="197" w:line="434" w:lineRule="auto"/>
        <w:ind w:left="221" w:right="6165" w:firstLine="0"/>
        <w:jc w:val="left"/>
        <w:rPr>
          <w:sz w:val="21"/>
        </w:rPr>
      </w:pPr>
      <w:r>
        <w:rPr>
          <w:sz w:val="21"/>
        </w:rPr>
        <w:t>printf("The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70F34A41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sz w:val="21"/>
        </w:rPr>
        <w:t>printf("u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7D46757C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52D07F5F">
      <w:pPr>
        <w:spacing w:before="1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172ACEA">
      <w:pPr>
        <w:pStyle w:val="6"/>
        <w:rPr>
          <w:sz w:val="24"/>
        </w:rPr>
      </w:pPr>
    </w:p>
    <w:p w14:paraId="2F84516A">
      <w:pPr>
        <w:pStyle w:val="6"/>
        <w:spacing w:before="3"/>
        <w:rPr>
          <w:sz w:val="32"/>
        </w:rPr>
      </w:pPr>
    </w:p>
    <w:p w14:paraId="63512F7F">
      <w:pPr>
        <w:pStyle w:val="6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63D44297">
      <w:pPr>
        <w:spacing w:before="193" w:line="434" w:lineRule="auto"/>
        <w:ind w:left="221" w:right="8092" w:firstLine="0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FA2596E">
      <w:pPr>
        <w:spacing w:before="2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18FC704">
      <w:pPr>
        <w:spacing w:before="197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C939A28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018D954D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}*top;</w:t>
      </w:r>
    </w:p>
    <w:p w14:paraId="6B5A653C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void</w:t>
      </w:r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520C2A8">
      <w:pPr>
        <w:spacing w:before="197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7443F40">
      <w:pPr>
        <w:spacing w:before="196" w:line="434" w:lineRule="auto"/>
        <w:ind w:left="221" w:right="7195" w:firstLine="0"/>
        <w:jc w:val="left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712DBC93">
      <w:pPr>
        <w:spacing w:before="2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5EF0441F">
      <w:pPr>
        <w:spacing w:before="195" w:line="434" w:lineRule="auto"/>
        <w:ind w:left="221" w:right="8367" w:firstLine="0"/>
        <w:jc w:val="left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70AC13F7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D65E13C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else</w:t>
      </w:r>
    </w:p>
    <w:p w14:paraId="028D769B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E5CB103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B810BFA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void</w:t>
      </w:r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1A6B6784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0A0B0046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60299D92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temp=(struct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16CBB0FC">
      <w:pPr>
        <w:spacing w:after="0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94B846F">
      <w:pPr>
        <w:spacing w:before="91" w:line="434" w:lineRule="auto"/>
        <w:ind w:left="221" w:right="8052" w:firstLine="0"/>
        <w:jc w:val="left"/>
        <w:rPr>
          <w:sz w:val="21"/>
        </w:rPr>
      </w:pPr>
      <w:r>
        <w:rPr>
          <w:sz w:val="21"/>
        </w:rPr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21DC31B1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09D4ACE4">
      <w:pPr>
        <w:spacing w:before="197"/>
        <w:ind w:left="221" w:right="0" w:firstLine="0"/>
        <w:jc w:val="left"/>
        <w:rPr>
          <w:sz w:val="21"/>
        </w:rPr>
      </w:pPr>
      <w:r>
        <w:rPr>
          <w:sz w:val="21"/>
        </w:rPr>
        <w:t>top=temp;</w:t>
      </w:r>
    </w:p>
    <w:p w14:paraId="5360630C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top-&gt;next=NULL;</w:t>
      </w:r>
    </w:p>
    <w:p w14:paraId="124854A8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B8F38D8">
      <w:pPr>
        <w:pStyle w:val="6"/>
        <w:rPr>
          <w:sz w:val="24"/>
        </w:rPr>
      </w:pPr>
    </w:p>
    <w:p w14:paraId="0B01D9DE">
      <w:pPr>
        <w:pStyle w:val="6"/>
        <w:spacing w:before="2"/>
        <w:rPr>
          <w:sz w:val="31"/>
        </w:rPr>
      </w:pPr>
    </w:p>
    <w:p w14:paraId="1A8DA0F8"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else</w:t>
      </w:r>
    </w:p>
    <w:p w14:paraId="4C02032C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96D495F">
      <w:pPr>
        <w:spacing w:before="195" w:line="436" w:lineRule="auto"/>
        <w:ind w:left="221" w:right="8309" w:firstLine="0"/>
        <w:jc w:val="left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46D65BB">
      <w:pPr>
        <w:spacing w:before="0" w:line="238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D3768D8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5FC22174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void</w:t>
      </w:r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11DAFD0">
      <w:pPr>
        <w:spacing w:before="197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1E818E1D">
      <w:pPr>
        <w:spacing w:before="196" w:line="434" w:lineRule="auto"/>
        <w:ind w:left="221" w:right="7860" w:firstLine="0"/>
        <w:jc w:val="left"/>
        <w:rPr>
          <w:sz w:val="21"/>
        </w:rPr>
      </w:pPr>
      <w:r>
        <w:rPr>
          <w:sz w:val="21"/>
        </w:rPr>
        <w:t>struct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9EC560D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AF4B568">
      <w:pPr>
        <w:spacing w:before="197" w:line="434" w:lineRule="auto"/>
        <w:ind w:left="221" w:right="7273" w:firstLine="0"/>
        <w:jc w:val="left"/>
        <w:rPr>
          <w:sz w:val="21"/>
        </w:rPr>
      </w:pPr>
      <w:r>
        <w:rPr>
          <w:sz w:val="21"/>
        </w:rPr>
        <w:t>printf("\nElements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7DC9A889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5C58C66B">
      <w:pPr>
        <w:spacing w:before="198" w:line="434" w:lineRule="auto"/>
        <w:ind w:left="221" w:right="7448" w:firstLine="0"/>
        <w:jc w:val="left"/>
        <w:rPr>
          <w:sz w:val="21"/>
        </w:rPr>
      </w:pPr>
      <w:r>
        <w:rPr>
          <w:sz w:val="21"/>
        </w:rPr>
        <w:t>printf("\t%d\n",var-&gt;Data);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4FA7962B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2D05259D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printf("\n");</w:t>
      </w:r>
    </w:p>
    <w:p w14:paraId="1EC55E80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53F48E19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else</w:t>
      </w:r>
    </w:p>
    <w:p w14:paraId="03D52DE0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printf("\nStack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7D36E6E3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10241E8B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78E9FD31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0C1B94AB">
      <w:pPr>
        <w:spacing w:before="195" w:line="436" w:lineRule="auto"/>
        <w:ind w:left="221" w:right="8829" w:firstLine="0"/>
        <w:jc w:val="left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3DD1B7D7">
      <w:pPr>
        <w:spacing w:after="0" w:line="436" w:lineRule="auto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7587255">
      <w:pPr>
        <w:spacing w:before="91" w:line="434" w:lineRule="auto"/>
        <w:ind w:left="221" w:right="6643" w:firstLine="0"/>
        <w:jc w:val="left"/>
        <w:rPr>
          <w:sz w:val="21"/>
        </w:rPr>
      </w:pPr>
      <w:r>
        <w:rPr>
          <w:sz w:val="21"/>
        </w:rPr>
        <w:t>printf("\n1. Push to stack&amp;quot;");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printf("\n2. Pop from Stack:");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02A55905">
      <w:pPr>
        <w:spacing w:before="1"/>
        <w:ind w:left="221" w:right="0" w:firstLine="0"/>
        <w:jc w:val="left"/>
        <w:rPr>
          <w:sz w:val="21"/>
        </w:rPr>
      </w:pPr>
      <w:r>
        <w:rPr>
          <w:sz w:val="21"/>
        </w:rPr>
        <w:t>while(1)</w:t>
      </w:r>
    </w:p>
    <w:p w14:paraId="77B339CC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54DAA99F">
      <w:pPr>
        <w:spacing w:before="195" w:line="436" w:lineRule="auto"/>
        <w:ind w:left="221" w:right="7332" w:firstLine="0"/>
        <w:jc w:val="left"/>
        <w:rPr>
          <w:sz w:val="21"/>
        </w:rPr>
      </w:pPr>
      <w:r>
        <w:rPr>
          <w:sz w:val="21"/>
        </w:rPr>
        <w:t>printf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6AD3C04D">
      <w:pPr>
        <w:spacing w:before="0" w:line="239" w:lineRule="exact"/>
        <w:ind w:left="221" w:right="0" w:firstLine="0"/>
        <w:jc w:val="left"/>
        <w:rPr>
          <w:sz w:val="21"/>
        </w:rPr>
      </w:pPr>
      <w:r>
        <w:rPr>
          <w:sz w:val="21"/>
        </w:rPr>
        <w:t>switch(i)</w:t>
      </w:r>
    </w:p>
    <w:p w14:paraId="4E3D2125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344EDEAA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case 1:</w:t>
      </w:r>
    </w:p>
    <w:p w14:paraId="76D9F656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6BDA364E">
      <w:pPr>
        <w:spacing w:before="196"/>
        <w:ind w:left="221" w:right="0" w:firstLine="0"/>
        <w:jc w:val="left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71765AB0">
      <w:pPr>
        <w:spacing w:before="195" w:line="436" w:lineRule="auto"/>
        <w:ind w:left="221" w:right="5826" w:firstLine="0"/>
        <w:jc w:val="left"/>
        <w:rPr>
          <w:sz w:val="21"/>
        </w:rPr>
      </w:pPr>
      <w:r>
        <w:rPr>
          <w:sz w:val="21"/>
        </w:rPr>
        <w:t>printf("\nEnter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3B9A7B88">
      <w:pPr>
        <w:spacing w:before="0" w:line="434" w:lineRule="auto"/>
        <w:ind w:left="221" w:right="8683" w:firstLine="0"/>
        <w:jc w:val="left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31A8FBFE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59DF9B28">
      <w:pPr>
        <w:spacing w:before="194"/>
        <w:ind w:left="221" w:right="0" w:firstLine="0"/>
        <w:jc w:val="left"/>
        <w:rPr>
          <w:sz w:val="21"/>
        </w:rPr>
      </w:pPr>
      <w:r>
        <w:rPr>
          <w:sz w:val="21"/>
        </w:rPr>
        <w:t>case 2:</w:t>
      </w:r>
    </w:p>
    <w:p w14:paraId="19BD332C">
      <w:pPr>
        <w:pStyle w:val="6"/>
        <w:rPr>
          <w:sz w:val="24"/>
        </w:rPr>
      </w:pPr>
    </w:p>
    <w:p w14:paraId="216A98D8">
      <w:pPr>
        <w:pStyle w:val="6"/>
        <w:rPr>
          <w:sz w:val="31"/>
        </w:rPr>
      </w:pPr>
    </w:p>
    <w:p w14:paraId="2DFE703F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324D5D5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popStack();</w:t>
      </w:r>
    </w:p>
    <w:p w14:paraId="527A2A8B">
      <w:pPr>
        <w:spacing w:before="195" w:line="434" w:lineRule="auto"/>
        <w:ind w:left="221" w:right="6269" w:firstLine="0"/>
        <w:jc w:val="left"/>
        <w:rPr>
          <w:sz w:val="21"/>
        </w:rPr>
      </w:pPr>
      <w:r>
        <w:rPr>
          <w:sz w:val="21"/>
        </w:rPr>
        <w:t>printf("\n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2B8C534B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DFB3CA1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case 3:</w:t>
      </w:r>
    </w:p>
    <w:p w14:paraId="52A0673E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56075365">
      <w:pPr>
        <w:spacing w:before="196" w:line="436" w:lineRule="auto"/>
        <w:ind w:left="221" w:right="8987" w:firstLine="0"/>
        <w:jc w:val="left"/>
        <w:rPr>
          <w:sz w:val="21"/>
        </w:rPr>
      </w:pPr>
      <w:r>
        <w:rPr>
          <w:sz w:val="21"/>
        </w:rPr>
        <w:t>display();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4D3AC373">
      <w:pPr>
        <w:spacing w:before="0" w:line="238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0970AAFF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case 4:</w:t>
      </w:r>
    </w:p>
    <w:p w14:paraId="67EB2CEA">
      <w:pPr>
        <w:spacing w:before="195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34195E4B">
      <w:pPr>
        <w:spacing w:after="0"/>
        <w:jc w:val="left"/>
        <w:rPr>
          <w:sz w:val="21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BF65510">
      <w:pPr>
        <w:spacing w:before="91" w:line="434" w:lineRule="auto"/>
        <w:ind w:left="221" w:right="8099" w:firstLine="0"/>
        <w:jc w:val="left"/>
        <w:rPr>
          <w:sz w:val="21"/>
        </w:rPr>
      </w:pPr>
      <w:r>
        <w:rPr>
          <w:sz w:val="21"/>
        </w:rPr>
        <w:t>struct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7AC1E654">
      <w:pPr>
        <w:spacing w:before="0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49CEA095">
      <w:pPr>
        <w:spacing w:before="197" w:line="434" w:lineRule="auto"/>
        <w:ind w:left="221" w:right="8193" w:firstLine="0"/>
        <w:jc w:val="left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6CDCB153">
      <w:pPr>
        <w:spacing w:before="0" w:line="241" w:lineRule="exact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48B805C0">
      <w:pPr>
        <w:spacing w:before="198"/>
        <w:ind w:left="221" w:right="0" w:firstLine="0"/>
        <w:jc w:val="left"/>
        <w:rPr>
          <w:sz w:val="21"/>
        </w:rPr>
      </w:pPr>
      <w:r>
        <w:rPr>
          <w:sz w:val="21"/>
        </w:rPr>
        <w:t>exit(0);</w:t>
      </w:r>
    </w:p>
    <w:p w14:paraId="31D57A26">
      <w:pPr>
        <w:spacing w:before="196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 w14:paraId="7B444FB5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default:</w:t>
      </w:r>
    </w:p>
    <w:p w14:paraId="4B30DFB7">
      <w:pPr>
        <w:spacing w:before="198"/>
        <w:ind w:left="221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 w14:paraId="2BDCDEE9">
      <w:pPr>
        <w:spacing w:before="195"/>
        <w:ind w:left="221" w:right="0" w:firstLine="0"/>
        <w:jc w:val="left"/>
        <w:rPr>
          <w:sz w:val="21"/>
        </w:rPr>
      </w:pPr>
      <w:r>
        <w:rPr>
          <w:sz w:val="21"/>
        </w:rPr>
        <w:t>printf("\nwrong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17C08F4">
      <w:pPr>
        <w:spacing w:before="1" w:line="720" w:lineRule="auto"/>
        <w:ind w:left="221" w:right="8917" w:firstLine="0"/>
        <w:jc w:val="left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11382E65"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70F9">
      <w:pPr>
        <w:pStyle w:val="6"/>
        <w:rPr>
          <w:sz w:val="24"/>
        </w:rPr>
      </w:pPr>
    </w:p>
    <w:p w14:paraId="219393BA">
      <w:pPr>
        <w:pStyle w:val="6"/>
        <w:rPr>
          <w:sz w:val="24"/>
        </w:rPr>
      </w:pPr>
    </w:p>
    <w:p w14:paraId="6C556588">
      <w:pPr>
        <w:pStyle w:val="6"/>
        <w:rPr>
          <w:sz w:val="24"/>
        </w:rPr>
      </w:pPr>
    </w:p>
    <w:p w14:paraId="6F8CF3FA">
      <w:pPr>
        <w:pStyle w:val="6"/>
        <w:rPr>
          <w:sz w:val="24"/>
        </w:rPr>
      </w:pPr>
    </w:p>
    <w:p w14:paraId="11AF4F9C">
      <w:pPr>
        <w:pStyle w:val="6"/>
        <w:rPr>
          <w:sz w:val="24"/>
        </w:rPr>
      </w:pPr>
    </w:p>
    <w:p w14:paraId="23EE83AB">
      <w:pPr>
        <w:pStyle w:val="6"/>
        <w:spacing w:before="3"/>
        <w:rPr>
          <w:sz w:val="26"/>
        </w:rPr>
      </w:pPr>
    </w:p>
    <w:p w14:paraId="3E88E545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Thus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70951928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D6950AF">
      <w:pPr>
        <w:pStyle w:val="6"/>
        <w:spacing w:before="8"/>
        <w:rPr>
          <w:rFonts w:ascii="Cambria"/>
          <w:b/>
          <w:sz w:val="7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02478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atLeast"/>
        </w:trPr>
        <w:tc>
          <w:tcPr>
            <w:tcW w:w="1704" w:type="dxa"/>
          </w:tcPr>
          <w:p w14:paraId="472161FF">
            <w:pPr>
              <w:pStyle w:val="10"/>
              <w:spacing w:before="91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05</w:t>
            </w:r>
          </w:p>
        </w:tc>
        <w:tc>
          <w:tcPr>
            <w:tcW w:w="5529" w:type="dxa"/>
          </w:tcPr>
          <w:p w14:paraId="1B76A4C4">
            <w:pPr>
              <w:pStyle w:val="10"/>
              <w:spacing w:before="2"/>
              <w:ind w:left="1440"/>
              <w:rPr>
                <w:b/>
                <w:sz w:val="22"/>
              </w:rPr>
            </w:pPr>
            <w:r>
              <w:rPr>
                <w:b/>
                <w:sz w:val="22"/>
              </w:rPr>
              <w:t>Infix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to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Postfix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Conversion</w:t>
            </w:r>
          </w:p>
        </w:tc>
        <w:tc>
          <w:tcPr>
            <w:tcW w:w="2348" w:type="dxa"/>
          </w:tcPr>
          <w:p w14:paraId="0FA26C3D">
            <w:pPr>
              <w:pStyle w:val="10"/>
              <w:spacing w:before="91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Date:28/03/2024</w:t>
            </w:r>
          </w:p>
        </w:tc>
      </w:tr>
    </w:tbl>
    <w:p w14:paraId="7AB25F5C">
      <w:pPr>
        <w:pStyle w:val="6"/>
        <w:spacing w:before="1"/>
        <w:rPr>
          <w:rFonts w:ascii="Cambria"/>
          <w:b/>
          <w:sz w:val="21"/>
        </w:rPr>
      </w:pPr>
    </w:p>
    <w:p w14:paraId="45A5FDD4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perform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infix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postfix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conversion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using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stack.</w:t>
      </w:r>
    </w:p>
    <w:p w14:paraId="7EA1FEA7">
      <w:pPr>
        <w:pStyle w:val="6"/>
        <w:spacing w:before="1"/>
        <w:rPr>
          <w:rFonts w:ascii="Cambria"/>
          <w:b/>
          <w:sz w:val="33"/>
        </w:rPr>
      </w:pPr>
    </w:p>
    <w:p w14:paraId="1A46D815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00EA6625">
      <w:pPr>
        <w:pStyle w:val="6"/>
        <w:spacing w:before="1"/>
        <w:rPr>
          <w:rFonts w:ascii="Cambria"/>
          <w:b/>
        </w:rPr>
      </w:pPr>
    </w:p>
    <w:p w14:paraId="237D529D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7702D377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2D272998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20823389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15B0D98C">
      <w:pPr>
        <w:pStyle w:val="9"/>
        <w:numPr>
          <w:ilvl w:val="0"/>
          <w:numId w:val="11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2CD9DA9F">
      <w:pPr>
        <w:pStyle w:val="9"/>
        <w:numPr>
          <w:ilvl w:val="0"/>
          <w:numId w:val="11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14900BA">
      <w:pPr>
        <w:pStyle w:val="9"/>
        <w:numPr>
          <w:ilvl w:val="0"/>
          <w:numId w:val="12"/>
        </w:numPr>
        <w:tabs>
          <w:tab w:val="left" w:pos="404"/>
        </w:tabs>
        <w:spacing w:before="1" w:after="0" w:line="240" w:lineRule="auto"/>
        <w:ind w:left="221" w:right="454" w:firstLine="0"/>
        <w:jc w:val="left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6DA06986">
      <w:pPr>
        <w:pStyle w:val="9"/>
        <w:numPr>
          <w:ilvl w:val="0"/>
          <w:numId w:val="12"/>
        </w:numPr>
        <w:tabs>
          <w:tab w:val="left" w:pos="462"/>
        </w:tabs>
        <w:spacing w:before="0" w:after="0" w:line="240" w:lineRule="auto"/>
        <w:ind w:left="461" w:right="0" w:hanging="241"/>
        <w:jc w:val="left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620F4628">
      <w:pPr>
        <w:pStyle w:val="9"/>
        <w:numPr>
          <w:ilvl w:val="0"/>
          <w:numId w:val="11"/>
        </w:numPr>
        <w:tabs>
          <w:tab w:val="left" w:pos="476"/>
        </w:tabs>
        <w:spacing w:before="0" w:after="0" w:line="240" w:lineRule="auto"/>
        <w:ind w:left="475" w:right="0" w:hanging="255"/>
        <w:jc w:val="left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524B3C07">
      <w:pPr>
        <w:pStyle w:val="9"/>
        <w:numPr>
          <w:ilvl w:val="0"/>
          <w:numId w:val="11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5B949896">
      <w:pPr>
        <w:pStyle w:val="9"/>
        <w:numPr>
          <w:ilvl w:val="0"/>
          <w:numId w:val="13"/>
        </w:numPr>
        <w:tabs>
          <w:tab w:val="left" w:pos="408"/>
        </w:tabs>
        <w:spacing w:before="0" w:after="0" w:line="240" w:lineRule="auto"/>
        <w:ind w:left="221" w:right="1205" w:firstLine="0"/>
        <w:jc w:val="left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19AF5462">
      <w:pPr>
        <w:pStyle w:val="9"/>
        <w:numPr>
          <w:ilvl w:val="0"/>
          <w:numId w:val="13"/>
        </w:numPr>
        <w:tabs>
          <w:tab w:val="left" w:pos="462"/>
        </w:tabs>
        <w:spacing w:before="0" w:after="0" w:line="240" w:lineRule="auto"/>
        <w:ind w:left="461" w:right="0" w:hanging="241"/>
        <w:jc w:val="left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766E0808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554EDD04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5F29F5B0">
      <w:pPr>
        <w:pStyle w:val="9"/>
        <w:numPr>
          <w:ilvl w:val="0"/>
          <w:numId w:val="1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0EAF9D6D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4EAF92E">
      <w:pPr>
        <w:spacing w:before="90"/>
        <w:ind w:left="2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PROGRAM:</w:t>
      </w:r>
    </w:p>
    <w:p w14:paraId="66766909">
      <w:pPr>
        <w:pStyle w:val="6"/>
        <w:rPr>
          <w:rFonts w:ascii="Times New Roman"/>
          <w:sz w:val="26"/>
        </w:rPr>
      </w:pPr>
    </w:p>
    <w:p w14:paraId="168F36BB">
      <w:pPr>
        <w:pStyle w:val="6"/>
        <w:rPr>
          <w:rFonts w:ascii="Times New Roman"/>
          <w:sz w:val="29"/>
        </w:rPr>
      </w:pPr>
    </w:p>
    <w:p w14:paraId="701EEC66">
      <w:pPr>
        <w:pStyle w:val="6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509AE80A">
      <w:pPr>
        <w:pStyle w:val="6"/>
        <w:rPr>
          <w:sz w:val="24"/>
        </w:rPr>
      </w:pPr>
    </w:p>
    <w:p w14:paraId="30FC4D59">
      <w:pPr>
        <w:pStyle w:val="6"/>
        <w:spacing w:before="175" w:line="424" w:lineRule="auto"/>
        <w:ind w:left="221" w:right="8611"/>
      </w:pPr>
      <w:r>
        <w:t>int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2B7A7DC5">
      <w:pPr>
        <w:pStyle w:val="6"/>
        <w:spacing w:before="2"/>
        <w:ind w:left="221"/>
      </w:pPr>
      <w:r>
        <w:t>char</w:t>
      </w:r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542B4CEE">
      <w:pPr>
        <w:pStyle w:val="6"/>
        <w:rPr>
          <w:sz w:val="24"/>
        </w:rPr>
      </w:pPr>
    </w:p>
    <w:p w14:paraId="4EADD731">
      <w:pPr>
        <w:pStyle w:val="6"/>
        <w:spacing w:before="3"/>
        <w:rPr>
          <w:sz w:val="32"/>
        </w:rPr>
      </w:pPr>
    </w:p>
    <w:p w14:paraId="5864AA4C">
      <w:pPr>
        <w:pStyle w:val="6"/>
        <w:spacing w:before="1" w:line="424" w:lineRule="auto"/>
        <w:ind w:left="221" w:right="7528"/>
      </w:pPr>
      <w:r>
        <w:t>void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59DB20F7">
      <w:pPr>
        <w:pStyle w:val="6"/>
        <w:spacing w:before="2"/>
        <w:ind w:left="221"/>
      </w:pPr>
      <w:r>
        <w:t>char</w:t>
      </w:r>
      <w:r>
        <w:rPr>
          <w:spacing w:val="-3"/>
        </w:rPr>
        <w:t xml:space="preserve"> </w:t>
      </w:r>
      <w:r>
        <w:t>pop();</w:t>
      </w:r>
    </w:p>
    <w:p w14:paraId="0E384D83">
      <w:pPr>
        <w:pStyle w:val="6"/>
        <w:rPr>
          <w:sz w:val="24"/>
        </w:rPr>
      </w:pPr>
    </w:p>
    <w:p w14:paraId="0C325F70">
      <w:pPr>
        <w:pStyle w:val="6"/>
        <w:rPr>
          <w:sz w:val="32"/>
        </w:rPr>
      </w:pPr>
    </w:p>
    <w:p w14:paraId="02DEA9FE">
      <w:pPr>
        <w:pStyle w:val="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49633E77">
      <w:pPr>
        <w:pStyle w:val="6"/>
        <w:spacing w:before="196" w:line="424" w:lineRule="auto"/>
        <w:ind w:left="468" w:right="6146"/>
      </w:pPr>
      <w:r>
        <w:t>printf("Enter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7722032">
      <w:pPr>
        <w:pStyle w:val="6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76EEAF2">
      <w:pPr>
        <w:pStyle w:val="6"/>
        <w:spacing w:before="10"/>
        <w:rPr>
          <w:sz w:val="8"/>
        </w:rPr>
      </w:pPr>
    </w:p>
    <w:p w14:paraId="19A1A783">
      <w:pPr>
        <w:pStyle w:val="6"/>
        <w:spacing w:before="93"/>
        <w:ind w:left="221"/>
      </w:pPr>
      <w:r>
        <w:rPr>
          <w:w w:val="100"/>
        </w:rPr>
        <w:t>}</w:t>
      </w:r>
    </w:p>
    <w:p w14:paraId="55095E66">
      <w:pPr>
        <w:pStyle w:val="6"/>
        <w:rPr>
          <w:sz w:val="24"/>
        </w:rPr>
      </w:pPr>
    </w:p>
    <w:p w14:paraId="15D2B420">
      <w:pPr>
        <w:pStyle w:val="6"/>
        <w:spacing w:before="1"/>
        <w:rPr>
          <w:sz w:val="32"/>
        </w:rPr>
      </w:pPr>
    </w:p>
    <w:p w14:paraId="4D1C883D">
      <w:pPr>
        <w:pStyle w:val="6"/>
        <w:spacing w:line="427" w:lineRule="auto"/>
        <w:ind w:left="468" w:right="7455" w:hanging="248"/>
      </w:pPr>
      <w:r>
        <w:t>void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2A9B3B6A">
      <w:pPr>
        <w:pStyle w:val="6"/>
        <w:spacing w:line="427" w:lineRule="auto"/>
        <w:ind w:left="713" w:right="6882" w:hanging="248"/>
      </w:pPr>
      <w:r>
        <w:t>for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3C5EFD18">
      <w:pPr>
        <w:pStyle w:val="6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7580D6BD">
      <w:pPr>
        <w:pStyle w:val="6"/>
        <w:spacing w:before="195" w:line="424" w:lineRule="auto"/>
        <w:ind w:left="1445" w:right="6705" w:hanging="243"/>
      </w:pPr>
      <w:r>
        <w:t>while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6D5DD5B5">
      <w:pPr>
        <w:pStyle w:val="6"/>
        <w:spacing w:before="2" w:line="424" w:lineRule="auto"/>
        <w:ind w:left="1202" w:right="8050"/>
      </w:pPr>
      <w:r>
        <w:t>push(1);</w:t>
      </w:r>
      <w:r>
        <w:rPr>
          <w:spacing w:val="-59"/>
        </w:rPr>
        <w:t xml:space="preserve"> </w:t>
      </w:r>
      <w:r>
        <w:t>break;</w:t>
      </w:r>
    </w:p>
    <w:p w14:paraId="4E2BFEAD">
      <w:pPr>
        <w:pStyle w:val="6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499CC2B9">
      <w:pPr>
        <w:pStyle w:val="6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509DCEF5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2FA50FC">
      <w:pPr>
        <w:pStyle w:val="6"/>
        <w:spacing w:before="93" w:line="427" w:lineRule="auto"/>
        <w:ind w:left="1202" w:right="6983" w:hanging="15"/>
      </w:pPr>
      <w:r>
        <w:t>postfix[j++] = pop();</w:t>
      </w:r>
      <w:r>
        <w:rPr>
          <w:spacing w:val="-59"/>
        </w:rPr>
        <w:t xml:space="preserve"> </w:t>
      </w:r>
      <w:r>
        <w:t>push(2);</w:t>
      </w:r>
    </w:p>
    <w:p w14:paraId="70CE6F36">
      <w:pPr>
        <w:pStyle w:val="6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22B206AD">
      <w:pPr>
        <w:pStyle w:val="6"/>
        <w:spacing w:line="424" w:lineRule="auto"/>
        <w:ind w:left="1445" w:right="6705" w:hanging="243"/>
      </w:pPr>
      <w:r>
        <w:t>while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57B27FB3">
      <w:pPr>
        <w:pStyle w:val="6"/>
        <w:spacing w:before="2" w:line="424" w:lineRule="auto"/>
        <w:ind w:left="1202" w:right="8050"/>
      </w:pPr>
      <w:r>
        <w:t>push(3);</w:t>
      </w:r>
      <w:r>
        <w:rPr>
          <w:spacing w:val="-59"/>
        </w:rPr>
        <w:t xml:space="preserve"> </w:t>
      </w:r>
      <w:r>
        <w:t>break;</w:t>
      </w:r>
    </w:p>
    <w:p w14:paraId="58C5C957">
      <w:pPr>
        <w:pStyle w:val="6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43A916BD">
      <w:pPr>
        <w:pStyle w:val="6"/>
        <w:spacing w:before="196" w:line="424" w:lineRule="auto"/>
        <w:ind w:left="1445" w:right="6705" w:hanging="243"/>
      </w:pPr>
      <w:r>
        <w:t>while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1450F02">
      <w:pPr>
        <w:pStyle w:val="6"/>
        <w:spacing w:before="2" w:line="427" w:lineRule="auto"/>
        <w:ind w:left="1202" w:right="8050"/>
      </w:pPr>
      <w:r>
        <w:t>push(4);</w:t>
      </w:r>
      <w:r>
        <w:rPr>
          <w:spacing w:val="-59"/>
        </w:rPr>
        <w:t xml:space="preserve"> </w:t>
      </w:r>
      <w:r>
        <w:t>break;</w:t>
      </w:r>
    </w:p>
    <w:p w14:paraId="0AD5B444">
      <w:pPr>
        <w:pStyle w:val="6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48F773D6">
      <w:pPr>
        <w:pStyle w:val="6"/>
        <w:spacing w:before="196" w:line="424" w:lineRule="auto"/>
        <w:ind w:left="1202" w:right="6968"/>
      </w:pPr>
      <w:r>
        <w:t>postfix[j++] = pop();</w:t>
      </w:r>
      <w:r>
        <w:rPr>
          <w:spacing w:val="-59"/>
        </w:rPr>
        <w:t xml:space="preserve"> </w:t>
      </w:r>
      <w:r>
        <w:t>push(5);</w:t>
      </w:r>
    </w:p>
    <w:p w14:paraId="266148F9">
      <w:pPr>
        <w:pStyle w:val="6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17D6864D">
      <w:pPr>
        <w:pStyle w:val="6"/>
        <w:spacing w:before="3" w:line="424" w:lineRule="auto"/>
        <w:ind w:left="1202" w:right="8050"/>
      </w:pPr>
      <w:r>
        <w:t>push(0);</w:t>
      </w:r>
      <w:r>
        <w:rPr>
          <w:spacing w:val="-59"/>
        </w:rPr>
        <w:t xml:space="preserve"> </w:t>
      </w:r>
      <w:r>
        <w:t>break;</w:t>
      </w:r>
    </w:p>
    <w:p w14:paraId="5B5078D7">
      <w:pPr>
        <w:pStyle w:val="6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33C05832">
      <w:pPr>
        <w:pStyle w:val="6"/>
        <w:spacing w:before="195" w:line="424" w:lineRule="auto"/>
        <w:ind w:left="1445" w:right="6315" w:hanging="243"/>
      </w:pPr>
      <w:r>
        <w:t>while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6D311304">
      <w:pPr>
        <w:pStyle w:val="6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6D526CAF">
      <w:pPr>
        <w:pStyle w:val="6"/>
        <w:spacing w:before="5"/>
        <w:ind w:left="958"/>
      </w:pPr>
      <w:r>
        <w:t>default:</w:t>
      </w:r>
    </w:p>
    <w:p w14:paraId="5EAE7790">
      <w:pPr>
        <w:pStyle w:val="6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5AB08F91">
      <w:pPr>
        <w:pStyle w:val="6"/>
        <w:spacing w:before="196"/>
        <w:ind w:left="710"/>
      </w:pPr>
      <w:r>
        <w:rPr>
          <w:w w:val="100"/>
        </w:rPr>
        <w:t>}</w:t>
      </w:r>
    </w:p>
    <w:p w14:paraId="26A315FA">
      <w:pPr>
        <w:pStyle w:val="6"/>
        <w:spacing w:before="196"/>
        <w:ind w:left="466"/>
      </w:pPr>
      <w:r>
        <w:rPr>
          <w:w w:val="100"/>
        </w:rPr>
        <w:t>}</w:t>
      </w:r>
    </w:p>
    <w:p w14:paraId="333FF6EC">
      <w:pPr>
        <w:pStyle w:val="6"/>
        <w:spacing w:before="10"/>
        <w:rPr>
          <w:sz w:val="8"/>
        </w:rPr>
      </w:pPr>
    </w:p>
    <w:p w14:paraId="6D239F90">
      <w:pPr>
        <w:pStyle w:val="6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5C542D58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A4FB91D">
      <w:pPr>
        <w:pStyle w:val="6"/>
        <w:spacing w:before="93"/>
        <w:ind w:left="941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519FD32">
      <w:pPr>
        <w:pStyle w:val="6"/>
        <w:spacing w:before="196"/>
        <w:ind w:left="468"/>
      </w:pPr>
      <w:r>
        <w:t>printf("\nPostfix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351932B7">
      <w:pPr>
        <w:pStyle w:val="6"/>
        <w:spacing w:before="196"/>
        <w:ind w:left="221"/>
      </w:pPr>
      <w:r>
        <w:rPr>
          <w:w w:val="100"/>
        </w:rPr>
        <w:t>}</w:t>
      </w:r>
    </w:p>
    <w:p w14:paraId="0D57EA78">
      <w:pPr>
        <w:pStyle w:val="6"/>
        <w:rPr>
          <w:sz w:val="20"/>
        </w:rPr>
      </w:pPr>
    </w:p>
    <w:p w14:paraId="6D2A6F85">
      <w:pPr>
        <w:pStyle w:val="6"/>
        <w:spacing w:before="11"/>
        <w:rPr>
          <w:sz w:val="27"/>
        </w:rPr>
      </w:pPr>
    </w:p>
    <w:p w14:paraId="3BDA6777">
      <w:pPr>
        <w:pStyle w:val="6"/>
        <w:spacing w:before="93" w:line="424" w:lineRule="auto"/>
        <w:ind w:left="466" w:right="7539" w:hanging="245"/>
      </w:pPr>
      <w:r>
        <w:t>void push(int element) {</w:t>
      </w:r>
      <w:r>
        <w:rPr>
          <w:spacing w:val="-59"/>
        </w:rPr>
        <w:t xml:space="preserve"> </w:t>
      </w:r>
      <w:r>
        <w:t>top++;</w:t>
      </w:r>
    </w:p>
    <w:p w14:paraId="63F09BFE">
      <w:pPr>
        <w:pStyle w:val="6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3A24FF53">
      <w:pPr>
        <w:pStyle w:val="6"/>
        <w:spacing w:before="11"/>
        <w:rPr>
          <w:sz w:val="8"/>
        </w:rPr>
      </w:pPr>
    </w:p>
    <w:p w14:paraId="12B3C9C3">
      <w:pPr>
        <w:pStyle w:val="6"/>
        <w:spacing w:before="93"/>
        <w:ind w:left="221"/>
      </w:pPr>
      <w:r>
        <w:rPr>
          <w:w w:val="100"/>
        </w:rPr>
        <w:t>}</w:t>
      </w:r>
    </w:p>
    <w:p w14:paraId="045A1D0F">
      <w:pPr>
        <w:pStyle w:val="6"/>
        <w:rPr>
          <w:sz w:val="24"/>
        </w:rPr>
      </w:pPr>
    </w:p>
    <w:p w14:paraId="04D2F903">
      <w:pPr>
        <w:pStyle w:val="6"/>
        <w:spacing w:before="1"/>
        <w:rPr>
          <w:sz w:val="32"/>
        </w:rPr>
      </w:pPr>
    </w:p>
    <w:p w14:paraId="0F529168">
      <w:pPr>
        <w:pStyle w:val="6"/>
        <w:spacing w:before="1" w:line="424" w:lineRule="auto"/>
        <w:ind w:left="468" w:right="8702" w:hanging="248"/>
      </w:pPr>
      <w:r>
        <w:t>char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468E8936">
      <w:pPr>
        <w:pStyle w:val="6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2E5C7774">
      <w:pPr>
        <w:pStyle w:val="6"/>
        <w:spacing w:before="2" w:line="424" w:lineRule="auto"/>
        <w:ind w:left="713" w:right="8467" w:hanging="245"/>
      </w:pPr>
      <w:r>
        <w:t>switch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ABAB72C">
      <w:pPr>
        <w:pStyle w:val="6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5E5658D4">
      <w:pPr>
        <w:pStyle w:val="6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3010B2C5">
      <w:pPr>
        <w:pStyle w:val="6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2CA68A99">
      <w:pPr>
        <w:pStyle w:val="6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0821F403">
      <w:pPr>
        <w:pStyle w:val="6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F68AC6">
      <w:pPr>
        <w:pStyle w:val="6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44FDAACB">
      <w:pPr>
        <w:pStyle w:val="6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4B5EBED6">
      <w:pPr>
        <w:pStyle w:val="6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7B18D460">
      <w:pPr>
        <w:pStyle w:val="6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7E5731E4">
      <w:pPr>
        <w:pStyle w:val="6"/>
        <w:spacing w:before="2"/>
        <w:ind w:left="466"/>
      </w:pPr>
      <w:r>
        <w:rPr>
          <w:w w:val="100"/>
        </w:rPr>
        <w:t>}</w:t>
      </w:r>
    </w:p>
    <w:p w14:paraId="55D0A9E1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949FEDF">
      <w:pPr>
        <w:pStyle w:val="6"/>
        <w:spacing w:before="93" w:line="253" w:lineRule="exact"/>
        <w:ind w:left="221"/>
      </w:pPr>
      <w:r>
        <w:t>return</w:t>
      </w:r>
      <w:r>
        <w:rPr>
          <w:spacing w:val="-2"/>
        </w:rPr>
        <w:t xml:space="preserve"> </w:t>
      </w:r>
      <w:r>
        <w:t>e;</w:t>
      </w:r>
    </w:p>
    <w:p w14:paraId="235A1AF3">
      <w:pPr>
        <w:pStyle w:val="6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4BBC9899">
      <w:pPr>
        <w:pStyle w:val="6"/>
        <w:ind w:left="22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6">
                          <w14:nvContentPartPr>
                            <w14:cNvPr id="75" name="Ink 75"/>
                            <w14:cNvContentPartPr/>
                          </w14:nvContentPartPr>
                          <w14:xfrm>
                            <a:off x="2988310" y="2124075"/>
                            <a:ext cx="1766570" cy="7048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1.3pt;margin-top:43.3pt;height:5.55pt;width:139.1pt;z-index:251672576;mso-width-relative:page;mso-height-relative:page;" coordsize="21600,21600" o:gfxdata="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">
                <v:imagedata r:id="rId27" o:title=""/>
                <o:lock v:ext="edi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28">
                          <w14:nvContentPartPr>
                            <w14:cNvPr id="74" name="Ink 74"/>
                            <w14:cNvContentPartPr/>
                          </w14:nvContentPartPr>
                          <w14:xfrm>
                            <a:off x="3009265" y="2200910"/>
                            <a:ext cx="56515" cy="1460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82.95pt;margin-top:49.35pt;height:1.15pt;width:4.45pt;z-index:251671552;mso-width-relative:page;mso-height-relative:page;" coordsize="21600,21600" o:gfxdata="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">
                <v:imagedata r:id="rId29" o:title=""/>
                <o:lock v:ext="edit"/>
              </v:shape>
            </w:pict>
          </mc:Fallback>
        </mc:AlternateContent>
      </w:r>
      <w:r>
        <w:rPr>
          <w:sz w:val="20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5870BDC4">
      <w:pPr>
        <w:pStyle w:val="6"/>
        <w:rPr>
          <w:sz w:val="24"/>
        </w:rPr>
      </w:pPr>
    </w:p>
    <w:p w14:paraId="5D6DD8C9">
      <w:pPr>
        <w:pStyle w:val="6"/>
        <w:rPr>
          <w:sz w:val="24"/>
        </w:rPr>
      </w:pPr>
    </w:p>
    <w:p w14:paraId="595C56A5">
      <w:pPr>
        <w:pStyle w:val="6"/>
        <w:rPr>
          <w:sz w:val="24"/>
        </w:rPr>
      </w:pPr>
    </w:p>
    <w:p w14:paraId="391CBC2B">
      <w:pPr>
        <w:pStyle w:val="6"/>
        <w:rPr>
          <w:sz w:val="24"/>
        </w:rPr>
      </w:pPr>
    </w:p>
    <w:p w14:paraId="7B8C8C46">
      <w:pPr>
        <w:pStyle w:val="6"/>
        <w:rPr>
          <w:sz w:val="24"/>
        </w:rPr>
      </w:pPr>
    </w:p>
    <w:p w14:paraId="1209D101">
      <w:pPr>
        <w:pStyle w:val="6"/>
        <w:rPr>
          <w:sz w:val="24"/>
        </w:rPr>
      </w:pPr>
    </w:p>
    <w:p w14:paraId="6BD2166C">
      <w:pPr>
        <w:pStyle w:val="6"/>
        <w:rPr>
          <w:sz w:val="24"/>
        </w:rPr>
      </w:pPr>
    </w:p>
    <w:p w14:paraId="2C2C1AC6">
      <w:pPr>
        <w:pStyle w:val="6"/>
        <w:rPr>
          <w:sz w:val="24"/>
        </w:rPr>
      </w:pPr>
    </w:p>
    <w:p w14:paraId="2669A747">
      <w:pPr>
        <w:pStyle w:val="6"/>
        <w:rPr>
          <w:sz w:val="24"/>
        </w:rPr>
      </w:pPr>
    </w:p>
    <w:p w14:paraId="72ECCEA2">
      <w:pPr>
        <w:pStyle w:val="6"/>
        <w:rPr>
          <w:sz w:val="24"/>
        </w:rPr>
      </w:pPr>
    </w:p>
    <w:p w14:paraId="306CC19F">
      <w:pPr>
        <w:pStyle w:val="6"/>
        <w:rPr>
          <w:sz w:val="24"/>
        </w:rPr>
      </w:pPr>
    </w:p>
    <w:p w14:paraId="7349639B">
      <w:pPr>
        <w:pStyle w:val="6"/>
        <w:rPr>
          <w:sz w:val="24"/>
        </w:rPr>
      </w:pPr>
    </w:p>
    <w:p w14:paraId="08D7FBF6">
      <w:pPr>
        <w:pStyle w:val="6"/>
        <w:rPr>
          <w:sz w:val="24"/>
        </w:rPr>
      </w:pPr>
    </w:p>
    <w:p w14:paraId="2D07F250">
      <w:pPr>
        <w:pStyle w:val="6"/>
        <w:rPr>
          <w:sz w:val="24"/>
        </w:rPr>
      </w:pPr>
    </w:p>
    <w:p w14:paraId="70E07E39">
      <w:pPr>
        <w:pStyle w:val="6"/>
        <w:rPr>
          <w:sz w:val="24"/>
        </w:rPr>
      </w:pPr>
    </w:p>
    <w:p w14:paraId="0502FBAE">
      <w:pPr>
        <w:pStyle w:val="6"/>
        <w:rPr>
          <w:sz w:val="24"/>
        </w:rPr>
      </w:pPr>
    </w:p>
    <w:p w14:paraId="54A4D14A">
      <w:pPr>
        <w:pStyle w:val="6"/>
        <w:rPr>
          <w:sz w:val="24"/>
        </w:rPr>
      </w:pPr>
    </w:p>
    <w:p w14:paraId="3AF8FBDA">
      <w:pPr>
        <w:pStyle w:val="6"/>
        <w:rPr>
          <w:sz w:val="24"/>
        </w:rPr>
      </w:pPr>
    </w:p>
    <w:p w14:paraId="4472C077">
      <w:pPr>
        <w:pStyle w:val="6"/>
        <w:rPr>
          <w:sz w:val="24"/>
        </w:rPr>
      </w:pPr>
    </w:p>
    <w:p w14:paraId="2C4B0F53">
      <w:pPr>
        <w:pStyle w:val="6"/>
        <w:rPr>
          <w:sz w:val="24"/>
        </w:rPr>
      </w:pPr>
    </w:p>
    <w:p w14:paraId="4E74B39F">
      <w:pPr>
        <w:pStyle w:val="6"/>
        <w:rPr>
          <w:sz w:val="24"/>
        </w:rPr>
      </w:pPr>
    </w:p>
    <w:p w14:paraId="314B6698">
      <w:pPr>
        <w:pStyle w:val="6"/>
        <w:rPr>
          <w:sz w:val="24"/>
        </w:rPr>
      </w:pPr>
    </w:p>
    <w:p w14:paraId="17CDDB78">
      <w:pPr>
        <w:pStyle w:val="6"/>
        <w:rPr>
          <w:sz w:val="24"/>
        </w:rPr>
      </w:pPr>
    </w:p>
    <w:p w14:paraId="3989D166">
      <w:pPr>
        <w:pStyle w:val="6"/>
        <w:rPr>
          <w:sz w:val="24"/>
        </w:rPr>
      </w:pPr>
    </w:p>
    <w:p w14:paraId="3DFE54AB">
      <w:pPr>
        <w:pStyle w:val="6"/>
        <w:rPr>
          <w:sz w:val="24"/>
        </w:rPr>
      </w:pPr>
    </w:p>
    <w:p w14:paraId="6E822DBB">
      <w:pPr>
        <w:pStyle w:val="6"/>
        <w:rPr>
          <w:sz w:val="24"/>
        </w:rPr>
      </w:pPr>
    </w:p>
    <w:p w14:paraId="3FF5B686">
      <w:pPr>
        <w:pStyle w:val="6"/>
        <w:rPr>
          <w:sz w:val="24"/>
        </w:rPr>
      </w:pPr>
    </w:p>
    <w:p w14:paraId="24E9AB89">
      <w:pPr>
        <w:pStyle w:val="6"/>
        <w:rPr>
          <w:sz w:val="24"/>
        </w:rPr>
      </w:pPr>
    </w:p>
    <w:p w14:paraId="4A8917B5">
      <w:pPr>
        <w:pStyle w:val="6"/>
        <w:rPr>
          <w:sz w:val="24"/>
        </w:rPr>
      </w:pPr>
    </w:p>
    <w:p w14:paraId="0367AF78">
      <w:pPr>
        <w:pStyle w:val="6"/>
        <w:rPr>
          <w:sz w:val="24"/>
        </w:rPr>
      </w:pPr>
    </w:p>
    <w:p w14:paraId="62C7D86E">
      <w:pPr>
        <w:pStyle w:val="6"/>
        <w:rPr>
          <w:sz w:val="24"/>
        </w:rPr>
      </w:pPr>
    </w:p>
    <w:p w14:paraId="48D53C05">
      <w:pPr>
        <w:pStyle w:val="6"/>
        <w:rPr>
          <w:sz w:val="24"/>
        </w:rPr>
      </w:pPr>
    </w:p>
    <w:p w14:paraId="1D47606C">
      <w:pPr>
        <w:pStyle w:val="6"/>
        <w:rPr>
          <w:sz w:val="24"/>
        </w:rPr>
      </w:pPr>
    </w:p>
    <w:p w14:paraId="05B38F5D">
      <w:pPr>
        <w:pStyle w:val="6"/>
        <w:rPr>
          <w:sz w:val="24"/>
        </w:rPr>
      </w:pPr>
    </w:p>
    <w:p w14:paraId="419E7820">
      <w:pPr>
        <w:pStyle w:val="6"/>
        <w:rPr>
          <w:sz w:val="24"/>
        </w:rPr>
      </w:pPr>
    </w:p>
    <w:p w14:paraId="5AC3971D">
      <w:pPr>
        <w:pStyle w:val="6"/>
        <w:rPr>
          <w:sz w:val="24"/>
        </w:rPr>
      </w:pPr>
    </w:p>
    <w:p w14:paraId="1EF8496F">
      <w:pPr>
        <w:pStyle w:val="6"/>
        <w:rPr>
          <w:sz w:val="24"/>
        </w:rPr>
      </w:pPr>
    </w:p>
    <w:p w14:paraId="4ECAECCD">
      <w:pPr>
        <w:pStyle w:val="6"/>
        <w:rPr>
          <w:sz w:val="24"/>
        </w:rPr>
      </w:pPr>
    </w:p>
    <w:p w14:paraId="4756DA83">
      <w:pPr>
        <w:pStyle w:val="6"/>
        <w:rPr>
          <w:sz w:val="24"/>
        </w:rPr>
      </w:pPr>
    </w:p>
    <w:p w14:paraId="51DB2DF4">
      <w:pPr>
        <w:pStyle w:val="6"/>
        <w:rPr>
          <w:sz w:val="24"/>
        </w:rPr>
      </w:pPr>
    </w:p>
    <w:p w14:paraId="220C23E7">
      <w:pPr>
        <w:pStyle w:val="6"/>
        <w:rPr>
          <w:sz w:val="24"/>
        </w:rPr>
      </w:pPr>
    </w:p>
    <w:p w14:paraId="1829C2A6">
      <w:pPr>
        <w:pStyle w:val="6"/>
        <w:spacing w:before="4"/>
        <w:rPr>
          <w:sz w:val="25"/>
        </w:rPr>
      </w:pPr>
    </w:p>
    <w:p w14:paraId="65297CF3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1B97159B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0BC0D3F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4A37B72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803DA7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No.:06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F382BA">
            <w:pPr>
              <w:pStyle w:val="10"/>
              <w:spacing w:line="258" w:lineRule="exact"/>
              <w:ind w:left="1080"/>
              <w:rPr>
                <w:b/>
                <w:sz w:val="22"/>
              </w:rPr>
            </w:pPr>
            <w:r>
              <w:rPr>
                <w:b/>
                <w:sz w:val="22"/>
              </w:rPr>
              <w:t>Evaluating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Arithmetic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Expression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2857F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Date:04/04/2024</w:t>
            </w:r>
          </w:p>
        </w:tc>
      </w:tr>
    </w:tbl>
    <w:p w14:paraId="05E3559D">
      <w:pPr>
        <w:pStyle w:val="6"/>
        <w:spacing w:before="10"/>
        <w:rPr>
          <w:rFonts w:ascii="Cambria"/>
          <w:b/>
          <w:sz w:val="20"/>
        </w:rPr>
      </w:pPr>
    </w:p>
    <w:p w14:paraId="6948FE81">
      <w:pPr>
        <w:spacing w:before="101" w:line="600" w:lineRule="auto"/>
        <w:ind w:left="468" w:right="293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 a C program to evaluate Arithmetic expressions using stack.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Algorithm:</w:t>
      </w:r>
    </w:p>
    <w:p w14:paraId="52C96F42">
      <w:pPr>
        <w:pStyle w:val="9"/>
        <w:numPr>
          <w:ilvl w:val="0"/>
          <w:numId w:val="14"/>
        </w:numPr>
        <w:tabs>
          <w:tab w:val="left" w:pos="503"/>
        </w:tabs>
        <w:spacing w:before="69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25FFDC40">
      <w:pPr>
        <w:pStyle w:val="9"/>
        <w:numPr>
          <w:ilvl w:val="0"/>
          <w:numId w:val="14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1BB4E22C">
      <w:pPr>
        <w:pStyle w:val="9"/>
        <w:numPr>
          <w:ilvl w:val="0"/>
          <w:numId w:val="14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2C52FB63">
      <w:pPr>
        <w:pStyle w:val="9"/>
        <w:numPr>
          <w:ilvl w:val="0"/>
          <w:numId w:val="15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4FF42B32">
      <w:pPr>
        <w:pStyle w:val="9"/>
        <w:numPr>
          <w:ilvl w:val="0"/>
          <w:numId w:val="15"/>
        </w:numPr>
        <w:tabs>
          <w:tab w:val="left" w:pos="490"/>
        </w:tabs>
        <w:spacing w:before="0" w:after="0" w:line="240" w:lineRule="auto"/>
        <w:ind w:left="221" w:right="464" w:firstLine="0"/>
        <w:jc w:val="left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FD9AC41">
      <w:pPr>
        <w:pStyle w:val="9"/>
        <w:numPr>
          <w:ilvl w:val="0"/>
          <w:numId w:val="14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4FCE2707">
      <w:pPr>
        <w:pStyle w:val="9"/>
        <w:numPr>
          <w:ilvl w:val="0"/>
          <w:numId w:val="14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1717D47D">
      <w:pPr>
        <w:pStyle w:val="9"/>
        <w:numPr>
          <w:ilvl w:val="0"/>
          <w:numId w:val="14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221380A2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B41CBD6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04CA5B02">
      <w:pPr>
        <w:pStyle w:val="6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7F83ACE4">
      <w:pPr>
        <w:pStyle w:val="6"/>
        <w:spacing w:before="4"/>
        <w:ind w:left="221"/>
      </w:pPr>
      <w:r>
        <w:t>int</w:t>
      </w:r>
      <w:r>
        <w:rPr>
          <w:spacing w:val="-2"/>
        </w:rPr>
        <w:t xml:space="preserve"> </w:t>
      </w:r>
      <w:r>
        <w:t>stack[100];</w:t>
      </w:r>
    </w:p>
    <w:p w14:paraId="7B591154">
      <w:pPr>
        <w:pStyle w:val="6"/>
        <w:spacing w:before="196" w:line="424" w:lineRule="auto"/>
        <w:ind w:left="221" w:right="7833"/>
      </w:pPr>
      <w:r>
        <w:t>void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0532D947">
      <w:pPr>
        <w:pStyle w:val="6"/>
        <w:spacing w:before="3"/>
        <w:ind w:left="221"/>
      </w:pPr>
      <w:r>
        <w:rPr>
          <w:w w:val="100"/>
        </w:rPr>
        <w:t>}</w:t>
      </w:r>
    </w:p>
    <w:p w14:paraId="7356D9B6">
      <w:pPr>
        <w:pStyle w:val="6"/>
        <w:spacing w:before="196" w:line="424" w:lineRule="auto"/>
        <w:ind w:left="221" w:right="8836"/>
      </w:pPr>
      <w:r>
        <w:t>int pop () {</w:t>
      </w:r>
      <w:r>
        <w:rPr>
          <w:spacing w:val="-59"/>
        </w:rPr>
        <w:t xml:space="preserve"> </w:t>
      </w:r>
      <w:r>
        <w:t>int data;</w:t>
      </w:r>
    </w:p>
    <w:p w14:paraId="671F56E5">
      <w:pPr>
        <w:pStyle w:val="6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33E90AAD">
      <w:pPr>
        <w:pStyle w:val="6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41BCAE3F">
      <w:pPr>
        <w:pStyle w:val="6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77F6AB91">
      <w:pPr>
        <w:pStyle w:val="6"/>
        <w:spacing w:before="195"/>
        <w:ind w:left="221"/>
      </w:pPr>
      <w:r>
        <w:rPr>
          <w:w w:val="100"/>
        </w:rPr>
        <w:t>}</w:t>
      </w:r>
    </w:p>
    <w:p w14:paraId="0A75C097">
      <w:pPr>
        <w:pStyle w:val="6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4DC58BA">
      <w:pPr>
        <w:pStyle w:val="6"/>
        <w:spacing w:before="196"/>
        <w:ind w:left="221"/>
      </w:pPr>
      <w:r>
        <w:rPr>
          <w:w w:val="100"/>
        </w:rPr>
        <w:t>{</w:t>
      </w:r>
    </w:p>
    <w:p w14:paraId="1A9D070F">
      <w:pPr>
        <w:pStyle w:val="6"/>
        <w:spacing w:before="196"/>
        <w:ind w:left="221"/>
      </w:pPr>
      <w:r>
        <w:t>char</w:t>
      </w:r>
      <w:r>
        <w:rPr>
          <w:spacing w:val="-2"/>
        </w:rPr>
        <w:t xml:space="preserve"> </w:t>
      </w:r>
      <w:r>
        <w:t>str[100];</w:t>
      </w:r>
    </w:p>
    <w:p w14:paraId="14EC289A">
      <w:pPr>
        <w:pStyle w:val="6"/>
        <w:spacing w:before="196" w:line="427" w:lineRule="auto"/>
        <w:ind w:left="221" w:right="5674"/>
      </w:pPr>
      <w:r>
        <w:t>int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054BE818">
      <w:pPr>
        <w:pStyle w:val="6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130406E5">
      <w:pPr>
        <w:pStyle w:val="6"/>
        <w:rPr>
          <w:sz w:val="24"/>
        </w:rPr>
      </w:pPr>
    </w:p>
    <w:p w14:paraId="07DE0087">
      <w:pPr>
        <w:pStyle w:val="6"/>
        <w:rPr>
          <w:sz w:val="32"/>
        </w:rPr>
      </w:pPr>
    </w:p>
    <w:p w14:paraId="7CE555E7">
      <w:pPr>
        <w:pStyle w:val="6"/>
        <w:ind w:left="221"/>
      </w:pPr>
      <w:r>
        <w:rPr>
          <w:w w:val="100"/>
        </w:rPr>
        <w:t>{</w:t>
      </w:r>
    </w:p>
    <w:p w14:paraId="677447A6">
      <w:pPr>
        <w:pStyle w:val="6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72DD87B4">
      <w:pPr>
        <w:pStyle w:val="6"/>
        <w:spacing w:before="196"/>
        <w:ind w:left="221"/>
      </w:pPr>
      <w:r>
        <w:rPr>
          <w:w w:val="100"/>
        </w:rPr>
        <w:t>{</w:t>
      </w:r>
    </w:p>
    <w:p w14:paraId="67FDAAD9">
      <w:pPr>
        <w:pStyle w:val="6"/>
        <w:spacing w:before="196" w:line="424" w:lineRule="auto"/>
        <w:ind w:left="221" w:right="6699"/>
      </w:pPr>
      <w:r>
        <w:t>data = (data == -1) ? 0 :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36C470F1">
      <w:pPr>
        <w:spacing w:after="0" w:line="42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7B50672">
      <w:pPr>
        <w:pStyle w:val="6"/>
        <w:spacing w:before="93"/>
        <w:ind w:left="221"/>
      </w:pPr>
      <w:r>
        <w:t>continue;</w:t>
      </w:r>
    </w:p>
    <w:p w14:paraId="01D16DC1">
      <w:pPr>
        <w:pStyle w:val="6"/>
        <w:spacing w:before="196"/>
        <w:ind w:left="221"/>
      </w:pPr>
      <w:r>
        <w:rPr>
          <w:w w:val="100"/>
        </w:rPr>
        <w:t>}</w:t>
      </w:r>
    </w:p>
    <w:p w14:paraId="515BA350">
      <w:pPr>
        <w:pStyle w:val="6"/>
        <w:spacing w:before="196"/>
        <w:ind w:left="221"/>
      </w:pPr>
      <w:r>
        <w:t>if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38F18402">
      <w:pPr>
        <w:pStyle w:val="6"/>
        <w:spacing w:before="196"/>
        <w:ind w:left="221"/>
      </w:pPr>
      <w:r>
        <w:rPr>
          <w:w w:val="100"/>
        </w:rPr>
        <w:t>{</w:t>
      </w:r>
    </w:p>
    <w:p w14:paraId="45908FC2">
      <w:pPr>
        <w:pStyle w:val="6"/>
        <w:spacing w:before="196"/>
        <w:ind w:left="221"/>
      </w:pPr>
      <w:r>
        <w:t>push(data);</w:t>
      </w:r>
    </w:p>
    <w:p w14:paraId="16D40667">
      <w:pPr>
        <w:pStyle w:val="6"/>
        <w:spacing w:before="196"/>
        <w:ind w:left="221"/>
      </w:pPr>
      <w:r>
        <w:rPr>
          <w:w w:val="100"/>
        </w:rPr>
        <w:t>}</w:t>
      </w:r>
    </w:p>
    <w:p w14:paraId="70D1D208">
      <w:pPr>
        <w:pStyle w:val="6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7F869D82">
      <w:pPr>
        <w:pStyle w:val="6"/>
        <w:spacing w:before="196"/>
        <w:ind w:left="221"/>
      </w:pPr>
      <w:r>
        <w:rPr>
          <w:w w:val="100"/>
        </w:rPr>
        <w:t>{</w:t>
      </w:r>
    </w:p>
    <w:p w14:paraId="4E214A76">
      <w:pPr>
        <w:pStyle w:val="6"/>
        <w:spacing w:before="197" w:line="424" w:lineRule="auto"/>
        <w:ind w:left="221" w:right="8083"/>
      </w:pPr>
      <w:r>
        <w:t>operand2 = pop();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7375D4EC">
      <w:pPr>
        <w:pStyle w:val="6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15D8F933">
      <w:pPr>
        <w:pStyle w:val="6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6776C5D2">
      <w:pPr>
        <w:pStyle w:val="6"/>
        <w:spacing w:before="196"/>
        <w:ind w:left="221"/>
      </w:pPr>
      <w:r>
        <w:rPr>
          <w:w w:val="100"/>
        </w:rPr>
        <w:t>{</w:t>
      </w:r>
    </w:p>
    <w:p w14:paraId="7780B408">
      <w:pPr>
        <w:pStyle w:val="6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4772A0BC">
      <w:pPr>
        <w:pStyle w:val="6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656760AA">
      <w:pPr>
        <w:pStyle w:val="6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3AF8FA02">
      <w:pPr>
        <w:pStyle w:val="6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1ED93671">
      <w:pPr>
        <w:pStyle w:val="6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1744E65A">
      <w:pPr>
        <w:pStyle w:val="6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4A0C0E9B">
      <w:pPr>
        <w:pStyle w:val="6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62DB26CF">
      <w:pPr>
        <w:pStyle w:val="6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7510B33">
      <w:pPr>
        <w:pStyle w:val="6"/>
        <w:spacing w:before="2"/>
        <w:ind w:left="221"/>
      </w:pPr>
      <w:r>
        <w:t>break;</w:t>
      </w:r>
    </w:p>
    <w:p w14:paraId="7C7CC89A">
      <w:pPr>
        <w:pStyle w:val="6"/>
        <w:spacing w:before="196"/>
        <w:ind w:left="221"/>
      </w:pPr>
      <w:r>
        <w:rPr>
          <w:w w:val="100"/>
        </w:rPr>
        <w:t>}</w:t>
      </w:r>
    </w:p>
    <w:p w14:paraId="71CE6988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D9B0550">
      <w:pPr>
        <w:pStyle w:val="6"/>
        <w:spacing w:before="93"/>
        <w:ind w:left="221"/>
      </w:pPr>
      <w:r>
        <w:rPr>
          <w:w w:val="100"/>
        </w:rPr>
        <w:t>}</w:t>
      </w:r>
    </w:p>
    <w:p w14:paraId="12517926">
      <w:pPr>
        <w:pStyle w:val="6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280D2DD6">
      <w:pPr>
        <w:pStyle w:val="6"/>
        <w:spacing w:before="196"/>
        <w:ind w:left="221"/>
      </w:pPr>
      <w:r>
        <w:rPr>
          <w:w w:val="100"/>
        </w:rPr>
        <w:t>}</w:t>
      </w:r>
    </w:p>
    <w:p w14:paraId="170278F9">
      <w:pPr>
        <w:pStyle w:val="6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5A1FDD98">
      <w:pPr>
        <w:pStyle w:val="6"/>
        <w:spacing w:before="196" w:line="424" w:lineRule="auto"/>
        <w:ind w:left="221" w:right="5990"/>
      </w:pPr>
      <w:r>
        <w:t>printf("The answer is:%d\n", stack[top]);</w:t>
      </w:r>
      <w:r>
        <w:rPr>
          <w:spacing w:val="-59"/>
        </w:rPr>
        <w:t xml:space="preserve"> </w:t>
      </w:r>
      <w:r>
        <w:t>else</w:t>
      </w:r>
    </w:p>
    <w:p w14:paraId="54546397">
      <w:pPr>
        <w:pStyle w:val="6"/>
        <w:spacing w:before="2"/>
        <w:ind w:left="221"/>
      </w:pPr>
      <w:r>
        <w:t>printf("u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288D5B37">
      <w:pPr>
        <w:pStyle w:val="6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0023560">
      <w:pPr>
        <w:pStyle w:val="6"/>
        <w:spacing w:line="252" w:lineRule="exact"/>
        <w:ind w:left="221"/>
      </w:pPr>
      <w:r>
        <w:rPr>
          <w:w w:val="100"/>
        </w:rPr>
        <w:t>}</w:t>
      </w:r>
    </w:p>
    <w:p w14:paraId="4BF9FB23">
      <w:pPr>
        <w:pStyle w:val="6"/>
        <w:rPr>
          <w:sz w:val="24"/>
        </w:rPr>
      </w:pPr>
    </w:p>
    <w:p w14:paraId="09DA1462">
      <w:pPr>
        <w:pStyle w:val="6"/>
        <w:spacing w:before="3"/>
        <w:rPr>
          <w:sz w:val="32"/>
        </w:rPr>
      </w:pPr>
    </w:p>
    <w:p w14:paraId="16D75B4F">
      <w:pPr>
        <w:pStyle w:val="6"/>
        <w:ind w:left="221"/>
      </w:pPr>
      <w:r>
        <w:t>OUTPUT:</w:t>
      </w:r>
    </w:p>
    <w:p w14:paraId="4189CEFF">
      <w:pPr>
        <w:pStyle w:val="6"/>
        <w:spacing w:before="5"/>
        <w:rPr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A645D">
      <w:pPr>
        <w:pStyle w:val="6"/>
        <w:rPr>
          <w:sz w:val="24"/>
        </w:rPr>
      </w:pPr>
    </w:p>
    <w:p w14:paraId="1A507696">
      <w:pPr>
        <w:pStyle w:val="6"/>
        <w:rPr>
          <w:sz w:val="24"/>
        </w:rPr>
      </w:pPr>
    </w:p>
    <w:p w14:paraId="4ED50562">
      <w:pPr>
        <w:pStyle w:val="6"/>
        <w:rPr>
          <w:sz w:val="24"/>
        </w:rPr>
      </w:pPr>
    </w:p>
    <w:p w14:paraId="78E51ECF">
      <w:pPr>
        <w:pStyle w:val="6"/>
        <w:rPr>
          <w:sz w:val="24"/>
        </w:rPr>
      </w:pPr>
    </w:p>
    <w:p w14:paraId="5A0DD03A">
      <w:pPr>
        <w:pStyle w:val="6"/>
        <w:rPr>
          <w:sz w:val="24"/>
        </w:rPr>
      </w:pPr>
    </w:p>
    <w:p w14:paraId="569EA2CF">
      <w:pPr>
        <w:pStyle w:val="6"/>
        <w:rPr>
          <w:sz w:val="24"/>
        </w:rPr>
      </w:pPr>
    </w:p>
    <w:p w14:paraId="22B2E3A4">
      <w:pPr>
        <w:pStyle w:val="6"/>
        <w:rPr>
          <w:sz w:val="24"/>
        </w:rPr>
      </w:pPr>
    </w:p>
    <w:p w14:paraId="0CDD008D">
      <w:pPr>
        <w:pStyle w:val="6"/>
        <w:rPr>
          <w:sz w:val="24"/>
        </w:rPr>
      </w:pPr>
    </w:p>
    <w:p w14:paraId="60A6F38C">
      <w:pPr>
        <w:pStyle w:val="6"/>
        <w:rPr>
          <w:sz w:val="24"/>
        </w:rPr>
      </w:pPr>
    </w:p>
    <w:p w14:paraId="38F1FF06">
      <w:pPr>
        <w:pStyle w:val="6"/>
        <w:rPr>
          <w:sz w:val="24"/>
        </w:rPr>
      </w:pPr>
    </w:p>
    <w:p w14:paraId="42A236E6">
      <w:pPr>
        <w:pStyle w:val="6"/>
        <w:rPr>
          <w:sz w:val="24"/>
        </w:rPr>
      </w:pPr>
    </w:p>
    <w:p w14:paraId="0DCBC188">
      <w:pPr>
        <w:pStyle w:val="6"/>
        <w:rPr>
          <w:sz w:val="24"/>
        </w:rPr>
      </w:pPr>
    </w:p>
    <w:p w14:paraId="57CB736B">
      <w:pPr>
        <w:pStyle w:val="6"/>
        <w:rPr>
          <w:sz w:val="24"/>
        </w:rPr>
      </w:pPr>
    </w:p>
    <w:p w14:paraId="66736B0E">
      <w:pPr>
        <w:pStyle w:val="6"/>
        <w:rPr>
          <w:sz w:val="24"/>
        </w:rPr>
      </w:pPr>
    </w:p>
    <w:p w14:paraId="1922E306">
      <w:pPr>
        <w:pStyle w:val="6"/>
        <w:rPr>
          <w:sz w:val="24"/>
        </w:rPr>
      </w:pPr>
    </w:p>
    <w:p w14:paraId="381A0712">
      <w:pPr>
        <w:pStyle w:val="6"/>
        <w:rPr>
          <w:sz w:val="24"/>
        </w:rPr>
      </w:pPr>
    </w:p>
    <w:p w14:paraId="6700A78B">
      <w:pPr>
        <w:pStyle w:val="6"/>
        <w:rPr>
          <w:sz w:val="24"/>
        </w:rPr>
      </w:pPr>
    </w:p>
    <w:p w14:paraId="280415E1">
      <w:pPr>
        <w:pStyle w:val="6"/>
        <w:rPr>
          <w:sz w:val="24"/>
        </w:rPr>
      </w:pPr>
    </w:p>
    <w:p w14:paraId="257A5A32">
      <w:pPr>
        <w:pStyle w:val="6"/>
        <w:rPr>
          <w:sz w:val="24"/>
        </w:rPr>
      </w:pPr>
    </w:p>
    <w:p w14:paraId="006C3907">
      <w:pPr>
        <w:pStyle w:val="6"/>
        <w:rPr>
          <w:sz w:val="24"/>
        </w:rPr>
      </w:pPr>
    </w:p>
    <w:p w14:paraId="5ECF9A52">
      <w:pPr>
        <w:pStyle w:val="6"/>
        <w:rPr>
          <w:sz w:val="24"/>
        </w:rPr>
      </w:pPr>
    </w:p>
    <w:p w14:paraId="323697E1">
      <w:pPr>
        <w:pStyle w:val="6"/>
        <w:rPr>
          <w:sz w:val="24"/>
        </w:rPr>
      </w:pPr>
    </w:p>
    <w:p w14:paraId="642AF9A0">
      <w:pPr>
        <w:pStyle w:val="6"/>
        <w:rPr>
          <w:sz w:val="24"/>
        </w:rPr>
      </w:pPr>
    </w:p>
    <w:p w14:paraId="2AFBEEF6">
      <w:pPr>
        <w:pStyle w:val="6"/>
        <w:rPr>
          <w:sz w:val="24"/>
        </w:rPr>
      </w:pPr>
    </w:p>
    <w:p w14:paraId="2DFA770A">
      <w:pPr>
        <w:pStyle w:val="6"/>
        <w:rPr>
          <w:sz w:val="24"/>
        </w:rPr>
      </w:pPr>
    </w:p>
    <w:p w14:paraId="597B8CFE">
      <w:pPr>
        <w:pStyle w:val="6"/>
        <w:rPr>
          <w:sz w:val="24"/>
        </w:rPr>
      </w:pPr>
    </w:p>
    <w:p w14:paraId="516491DB">
      <w:pPr>
        <w:pStyle w:val="6"/>
        <w:rPr>
          <w:sz w:val="24"/>
        </w:rPr>
      </w:pPr>
    </w:p>
    <w:p w14:paraId="13D06223">
      <w:pPr>
        <w:pStyle w:val="6"/>
        <w:spacing w:before="9"/>
        <w:rPr>
          <w:sz w:val="20"/>
        </w:rPr>
      </w:pPr>
    </w:p>
    <w:p w14:paraId="77D529A7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11C25F4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42239E9">
      <w:pPr>
        <w:pStyle w:val="6"/>
        <w:spacing w:before="8"/>
        <w:rPr>
          <w:rFonts w:ascii="Cambria"/>
          <w:b/>
          <w:sz w:val="7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660E82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1704" w:type="dxa"/>
          </w:tcPr>
          <w:p w14:paraId="648CFEE0">
            <w:pPr>
              <w:pStyle w:val="10"/>
              <w:spacing w:before="9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No.:07</w:t>
            </w:r>
          </w:p>
        </w:tc>
        <w:tc>
          <w:tcPr>
            <w:tcW w:w="5529" w:type="dxa"/>
          </w:tcPr>
          <w:p w14:paraId="6F1CD192">
            <w:pPr>
              <w:pStyle w:val="10"/>
              <w:spacing w:line="258" w:lineRule="exact"/>
              <w:ind w:left="1365" w:right="610" w:hanging="716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 of Queue using Array and</w:t>
            </w:r>
            <w:r>
              <w:rPr>
                <w:b/>
                <w:spacing w:val="-46"/>
                <w:sz w:val="22"/>
              </w:rPr>
              <w:t xml:space="preserve"> </w:t>
            </w:r>
            <w:r>
              <w:rPr>
                <w:b/>
                <w:sz w:val="22"/>
              </w:rPr>
              <w:t>Linked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List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Implementation</w:t>
            </w:r>
          </w:p>
        </w:tc>
        <w:tc>
          <w:tcPr>
            <w:tcW w:w="2348" w:type="dxa"/>
          </w:tcPr>
          <w:p w14:paraId="53BE19FF">
            <w:pPr>
              <w:pStyle w:val="10"/>
              <w:spacing w:before="9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Date:11/04/2024</w:t>
            </w:r>
          </w:p>
        </w:tc>
      </w:tr>
    </w:tbl>
    <w:p w14:paraId="7436C976">
      <w:pPr>
        <w:pStyle w:val="6"/>
        <w:spacing w:before="1"/>
        <w:rPr>
          <w:rFonts w:ascii="Cambria"/>
          <w:b/>
          <w:sz w:val="21"/>
        </w:rPr>
      </w:pPr>
    </w:p>
    <w:p w14:paraId="30E5B20F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2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Queue</w:t>
      </w:r>
      <w:r>
        <w:rPr>
          <w:rFonts w:ascii="Cambria"/>
          <w:b/>
          <w:spacing w:val="21"/>
          <w:sz w:val="22"/>
        </w:rPr>
        <w:t xml:space="preserve"> </w:t>
      </w:r>
      <w:r>
        <w:rPr>
          <w:rFonts w:ascii="Cambria"/>
          <w:b/>
          <w:sz w:val="22"/>
        </w:rPr>
        <w:t>using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Array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linked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List</w:t>
      </w:r>
      <w:r>
        <w:rPr>
          <w:rFonts w:ascii="Cambria"/>
          <w:b/>
          <w:spacing w:val="23"/>
          <w:sz w:val="22"/>
        </w:rPr>
        <w:t xml:space="preserve"> </w:t>
      </w:r>
      <w:r>
        <w:rPr>
          <w:rFonts w:ascii="Cambria"/>
          <w:b/>
          <w:sz w:val="22"/>
        </w:rPr>
        <w:t>implementation</w:t>
      </w:r>
      <w:r>
        <w:rPr>
          <w:rFonts w:ascii="Cambria"/>
          <w:b/>
          <w:spacing w:val="2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execute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 following operation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on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stack.</w:t>
      </w:r>
    </w:p>
    <w:p w14:paraId="2E1421A1">
      <w:pPr>
        <w:pStyle w:val="9"/>
        <w:numPr>
          <w:ilvl w:val="1"/>
          <w:numId w:val="14"/>
        </w:numPr>
        <w:tabs>
          <w:tab w:val="left" w:pos="1188"/>
          <w:tab w:val="left" w:pos="1189"/>
        </w:tabs>
        <w:spacing w:before="0" w:after="0" w:line="257" w:lineRule="exact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Enqueue</w:t>
      </w:r>
    </w:p>
    <w:p w14:paraId="3EBE0A18">
      <w:pPr>
        <w:pStyle w:val="9"/>
        <w:numPr>
          <w:ilvl w:val="1"/>
          <w:numId w:val="14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Dequeue</w:t>
      </w:r>
    </w:p>
    <w:p w14:paraId="164F56AD">
      <w:pPr>
        <w:pStyle w:val="9"/>
        <w:numPr>
          <w:ilvl w:val="1"/>
          <w:numId w:val="14"/>
        </w:numPr>
        <w:tabs>
          <w:tab w:val="left" w:pos="1188"/>
          <w:tab w:val="left" w:pos="1189"/>
        </w:tabs>
        <w:spacing w:before="128" w:after="0" w:line="600" w:lineRule="auto"/>
        <w:ind w:left="468" w:right="565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 the elements in a Queue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Algorithm:</w:t>
      </w:r>
    </w:p>
    <w:p w14:paraId="1E1B8A8B">
      <w:pPr>
        <w:pStyle w:val="9"/>
        <w:numPr>
          <w:ilvl w:val="0"/>
          <w:numId w:val="16"/>
        </w:numPr>
        <w:tabs>
          <w:tab w:val="left" w:pos="503"/>
        </w:tabs>
        <w:spacing w:before="7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0BEDF34E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096A348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21D00B63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36167557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60D2339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2F1B501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221" w:right="849" w:firstLine="0"/>
        <w:jc w:val="left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0C173C76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722FBF9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705E1EC7">
      <w:pPr>
        <w:pStyle w:val="6"/>
        <w:rPr>
          <w:sz w:val="24"/>
        </w:rPr>
      </w:pPr>
    </w:p>
    <w:p w14:paraId="0A401960">
      <w:pPr>
        <w:pStyle w:val="9"/>
        <w:numPr>
          <w:ilvl w:val="0"/>
          <w:numId w:val="16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1C954BE0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9324689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65AE34BA">
      <w:pPr>
        <w:pStyle w:val="9"/>
        <w:numPr>
          <w:ilvl w:val="0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7E2609AA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6A89216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4E23FC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15D3C569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3A536A6F">
      <w:pPr>
        <w:pStyle w:val="9"/>
        <w:numPr>
          <w:ilvl w:val="0"/>
          <w:numId w:val="16"/>
        </w:numPr>
        <w:tabs>
          <w:tab w:val="left" w:pos="637"/>
        </w:tabs>
        <w:spacing w:before="0" w:after="0" w:line="240" w:lineRule="auto"/>
        <w:ind w:left="636" w:right="0" w:hanging="416"/>
        <w:jc w:val="left"/>
        <w:rPr>
          <w:sz w:val="24"/>
        </w:rPr>
      </w:pPr>
      <w:r>
        <w:rPr>
          <w:sz w:val="24"/>
        </w:rPr>
        <w:t>Stop</w:t>
      </w:r>
    </w:p>
    <w:p w14:paraId="7676749D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3BED50B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9923562">
      <w:pPr>
        <w:pStyle w:val="6"/>
        <w:spacing w:before="7"/>
        <w:rPr>
          <w:rFonts w:ascii="Cambria"/>
          <w:sz w:val="38"/>
        </w:rPr>
      </w:pPr>
    </w:p>
    <w:p w14:paraId="69DFA8EC">
      <w:pPr>
        <w:pStyle w:val="6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39038D6C">
      <w:pPr>
        <w:pStyle w:val="6"/>
        <w:rPr>
          <w:sz w:val="24"/>
        </w:rPr>
      </w:pPr>
    </w:p>
    <w:p w14:paraId="333CF340">
      <w:pPr>
        <w:pStyle w:val="6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2F1FCC95">
      <w:pPr>
        <w:pStyle w:val="6"/>
        <w:spacing w:before="199"/>
        <w:ind w:left="221"/>
      </w:pPr>
      <w:r>
        <w:rPr>
          <w:w w:val="100"/>
        </w:rPr>
        <w:t>{</w:t>
      </w:r>
    </w:p>
    <w:p w14:paraId="28D8AE79">
      <w:pPr>
        <w:pStyle w:val="6"/>
        <w:spacing w:before="10"/>
        <w:rPr>
          <w:sz w:val="8"/>
        </w:rPr>
      </w:pPr>
    </w:p>
    <w:p w14:paraId="63F60E77">
      <w:pPr>
        <w:pStyle w:val="6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6C99D9E1">
      <w:pPr>
        <w:pStyle w:val="6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24284440">
      <w:pPr>
        <w:pStyle w:val="6"/>
        <w:spacing w:before="197"/>
        <w:ind w:left="221"/>
      </w:pPr>
      <w:r>
        <w:t>};</w:t>
      </w:r>
    </w:p>
    <w:p w14:paraId="53878451">
      <w:pPr>
        <w:pStyle w:val="6"/>
        <w:rPr>
          <w:sz w:val="20"/>
        </w:rPr>
      </w:pPr>
    </w:p>
    <w:p w14:paraId="24738385">
      <w:pPr>
        <w:pStyle w:val="6"/>
        <w:spacing w:before="10"/>
        <w:rPr>
          <w:sz w:val="27"/>
        </w:rPr>
      </w:pPr>
    </w:p>
    <w:p w14:paraId="0572C01B">
      <w:pPr>
        <w:pStyle w:val="6"/>
        <w:spacing w:before="94" w:line="424" w:lineRule="auto"/>
        <w:ind w:left="221" w:right="5986"/>
      </w:pPr>
      <w:r>
        <w:t>struct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65E3148E">
      <w:pPr>
        <w:pStyle w:val="6"/>
        <w:rPr>
          <w:sz w:val="24"/>
        </w:rPr>
      </w:pPr>
    </w:p>
    <w:p w14:paraId="52130D5A">
      <w:pPr>
        <w:pStyle w:val="6"/>
        <w:spacing w:before="175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39DF89CC">
      <w:pPr>
        <w:pStyle w:val="6"/>
        <w:spacing w:before="196"/>
        <w:ind w:left="221"/>
      </w:pPr>
      <w:r>
        <w:rPr>
          <w:w w:val="100"/>
        </w:rPr>
        <w:t>{</w:t>
      </w:r>
    </w:p>
    <w:p w14:paraId="6508ECF4">
      <w:pPr>
        <w:pStyle w:val="6"/>
        <w:spacing w:before="10"/>
        <w:rPr>
          <w:sz w:val="8"/>
        </w:rPr>
      </w:pPr>
    </w:p>
    <w:p w14:paraId="0E31D9E0">
      <w:pPr>
        <w:pStyle w:val="6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3B1C8409">
      <w:pPr>
        <w:pStyle w:val="6"/>
        <w:rPr>
          <w:sz w:val="24"/>
        </w:rPr>
      </w:pPr>
    </w:p>
    <w:p w14:paraId="531A409B">
      <w:pPr>
        <w:pStyle w:val="6"/>
        <w:spacing w:before="177"/>
        <w:ind w:left="468"/>
      </w:pPr>
      <w:r>
        <w:t>do</w:t>
      </w:r>
    </w:p>
    <w:p w14:paraId="4D17E793">
      <w:pPr>
        <w:pStyle w:val="6"/>
        <w:spacing w:before="196"/>
        <w:ind w:left="466"/>
      </w:pPr>
      <w:r>
        <w:rPr>
          <w:w w:val="100"/>
        </w:rPr>
        <w:t>{</w:t>
      </w:r>
    </w:p>
    <w:p w14:paraId="212EF0BA">
      <w:pPr>
        <w:pStyle w:val="6"/>
        <w:spacing w:before="10"/>
        <w:rPr>
          <w:sz w:val="8"/>
        </w:rPr>
      </w:pPr>
    </w:p>
    <w:p w14:paraId="0E80C98A">
      <w:pPr>
        <w:pStyle w:val="6"/>
        <w:spacing w:before="94" w:line="424" w:lineRule="auto"/>
        <w:ind w:left="713" w:right="6218"/>
      </w:pPr>
      <w:r>
        <w:t>printf("\n1. Add to Queue");</w:t>
      </w:r>
      <w:r>
        <w:rPr>
          <w:spacing w:val="1"/>
        </w:rPr>
        <w:t xml:space="preserve"> </w:t>
      </w:r>
      <w:r>
        <w:t>printf("\n2. Delete from Queue");</w:t>
      </w:r>
      <w:r>
        <w:rPr>
          <w:spacing w:val="-59"/>
        </w:rPr>
        <w:t xml:space="preserve"> </w:t>
      </w:r>
      <w:r>
        <w:t>printf("\n3.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r>
        <w:t>printf("\nSelect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70DF4D3E">
      <w:pPr>
        <w:pStyle w:val="6"/>
        <w:rPr>
          <w:sz w:val="24"/>
        </w:rPr>
      </w:pPr>
    </w:p>
    <w:p w14:paraId="09EBA495">
      <w:pPr>
        <w:pStyle w:val="6"/>
        <w:spacing w:before="178"/>
        <w:ind w:left="713"/>
      </w:pPr>
      <w:r>
        <w:t>switch(option)</w:t>
      </w:r>
    </w:p>
    <w:p w14:paraId="63712FF3">
      <w:pPr>
        <w:pStyle w:val="6"/>
        <w:spacing w:before="196"/>
        <w:ind w:left="710"/>
      </w:pPr>
      <w:r>
        <w:rPr>
          <w:w w:val="100"/>
        </w:rPr>
        <w:t>{</w:t>
      </w:r>
    </w:p>
    <w:p w14:paraId="79C855C2">
      <w:pPr>
        <w:pStyle w:val="6"/>
        <w:spacing w:before="10"/>
        <w:rPr>
          <w:sz w:val="8"/>
        </w:rPr>
      </w:pPr>
    </w:p>
    <w:p w14:paraId="1DAD29A4">
      <w:pPr>
        <w:pStyle w:val="6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6C8F9EDB">
      <w:pPr>
        <w:pStyle w:val="6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6C2DE46">
      <w:pPr>
        <w:pStyle w:val="6"/>
        <w:spacing w:before="196"/>
        <w:ind w:left="1202"/>
      </w:pPr>
      <w:r>
        <w:t>printf("\nElement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E9E8B1B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AEBA1E2">
      <w:pPr>
        <w:pStyle w:val="6"/>
        <w:spacing w:before="93" w:line="427" w:lineRule="auto"/>
        <w:ind w:left="955" w:right="8383" w:firstLine="110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0ED7E69E">
      <w:pPr>
        <w:pStyle w:val="6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2B27A01D">
      <w:pPr>
        <w:pStyle w:val="6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3DFC39A6">
      <w:pPr>
        <w:pStyle w:val="6"/>
        <w:spacing w:before="195"/>
        <w:ind w:left="1202"/>
      </w:pPr>
      <w:r>
        <w:t>exit(0);</w:t>
      </w:r>
    </w:p>
    <w:p w14:paraId="10E3C686">
      <w:pPr>
        <w:pStyle w:val="6"/>
        <w:spacing w:before="196"/>
        <w:ind w:left="710"/>
      </w:pPr>
      <w:r>
        <w:rPr>
          <w:w w:val="100"/>
        </w:rPr>
        <w:t>}</w:t>
      </w:r>
    </w:p>
    <w:p w14:paraId="2A2D575F">
      <w:pPr>
        <w:pStyle w:val="6"/>
        <w:spacing w:before="10"/>
        <w:rPr>
          <w:sz w:val="8"/>
        </w:rPr>
      </w:pPr>
    </w:p>
    <w:p w14:paraId="0AE4DEB9">
      <w:pPr>
        <w:pStyle w:val="6"/>
        <w:spacing w:before="94"/>
        <w:ind w:left="466"/>
      </w:pPr>
      <w:r>
        <w:t>}</w:t>
      </w:r>
      <w:r>
        <w:rPr>
          <w:spacing w:val="-2"/>
        </w:rPr>
        <w:t xml:space="preserve"> </w:t>
      </w:r>
      <w:r>
        <w:t>while(1);</w:t>
      </w:r>
    </w:p>
    <w:p w14:paraId="2893F171">
      <w:pPr>
        <w:pStyle w:val="6"/>
        <w:rPr>
          <w:sz w:val="20"/>
        </w:rPr>
      </w:pPr>
    </w:p>
    <w:p w14:paraId="26705EFA">
      <w:pPr>
        <w:pStyle w:val="6"/>
        <w:rPr>
          <w:sz w:val="28"/>
        </w:rPr>
      </w:pPr>
    </w:p>
    <w:p w14:paraId="2F50532F">
      <w:pPr>
        <w:pStyle w:val="6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5E0AD990">
      <w:pPr>
        <w:pStyle w:val="6"/>
        <w:spacing w:before="196"/>
        <w:ind w:left="221"/>
      </w:pPr>
      <w:r>
        <w:rPr>
          <w:w w:val="100"/>
        </w:rPr>
        <w:t>}</w:t>
      </w:r>
    </w:p>
    <w:p w14:paraId="26242ED5">
      <w:pPr>
        <w:pStyle w:val="6"/>
        <w:rPr>
          <w:sz w:val="20"/>
        </w:rPr>
      </w:pPr>
    </w:p>
    <w:p w14:paraId="137EDBD7">
      <w:pPr>
        <w:pStyle w:val="6"/>
        <w:spacing w:before="2"/>
        <w:rPr>
          <w:sz w:val="28"/>
        </w:rPr>
      </w:pPr>
    </w:p>
    <w:p w14:paraId="378C2C1D">
      <w:pPr>
        <w:pStyle w:val="6"/>
        <w:spacing w:before="93"/>
        <w:ind w:left="221"/>
      </w:pPr>
      <w:r>
        <w:t>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81258E">
      <w:pPr>
        <w:pStyle w:val="6"/>
        <w:spacing w:before="196"/>
        <w:ind w:left="221"/>
      </w:pPr>
      <w:r>
        <w:rPr>
          <w:w w:val="100"/>
        </w:rPr>
        <w:t>{</w:t>
      </w:r>
    </w:p>
    <w:p w14:paraId="3E4A0DD0">
      <w:pPr>
        <w:pStyle w:val="6"/>
        <w:spacing w:before="10"/>
        <w:rPr>
          <w:sz w:val="8"/>
        </w:rPr>
      </w:pPr>
    </w:p>
    <w:p w14:paraId="5B5A86C1">
      <w:pPr>
        <w:pStyle w:val="6"/>
        <w:spacing w:before="94" w:line="424" w:lineRule="auto"/>
        <w:ind w:left="468" w:right="2750"/>
      </w:pPr>
      <w:r>
        <w:t>struct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445AD26F">
      <w:pPr>
        <w:pStyle w:val="6"/>
        <w:spacing w:before="2"/>
        <w:ind w:left="466"/>
      </w:pPr>
      <w:r>
        <w:rPr>
          <w:w w:val="100"/>
        </w:rPr>
        <w:t>{</w:t>
      </w:r>
    </w:p>
    <w:p w14:paraId="6E43FC9C">
      <w:pPr>
        <w:pStyle w:val="6"/>
        <w:spacing w:before="10"/>
        <w:rPr>
          <w:sz w:val="8"/>
        </w:rPr>
      </w:pPr>
    </w:p>
    <w:p w14:paraId="2377A346">
      <w:pPr>
        <w:pStyle w:val="6"/>
        <w:spacing w:before="94" w:line="424" w:lineRule="auto"/>
        <w:ind w:left="710" w:right="6526" w:firstLine="2"/>
      </w:pPr>
      <w:r>
        <w:t>printf("Insufficient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79BB389E">
      <w:pPr>
        <w:pStyle w:val="6"/>
        <w:spacing w:before="2"/>
        <w:ind w:left="466"/>
      </w:pPr>
      <w:r>
        <w:rPr>
          <w:w w:val="100"/>
        </w:rPr>
        <w:t>}</w:t>
      </w:r>
    </w:p>
    <w:p w14:paraId="590D532D">
      <w:pPr>
        <w:pStyle w:val="6"/>
        <w:rPr>
          <w:sz w:val="20"/>
        </w:rPr>
      </w:pPr>
    </w:p>
    <w:p w14:paraId="76D334AF">
      <w:pPr>
        <w:pStyle w:val="6"/>
        <w:spacing w:before="11"/>
        <w:rPr>
          <w:sz w:val="27"/>
        </w:rPr>
      </w:pPr>
    </w:p>
    <w:p w14:paraId="703FB78B">
      <w:pPr>
        <w:pStyle w:val="6"/>
        <w:spacing w:before="93" w:line="427" w:lineRule="auto"/>
        <w:ind w:left="468" w:right="6481"/>
      </w:pPr>
      <w:r>
        <w:t>printf("\nEnter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5AC9E191">
      <w:pPr>
        <w:pStyle w:val="6"/>
        <w:rPr>
          <w:sz w:val="24"/>
        </w:rPr>
      </w:pPr>
    </w:p>
    <w:p w14:paraId="769C4B5F">
      <w:pPr>
        <w:pStyle w:val="6"/>
        <w:spacing w:before="172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1C1851BF">
      <w:pPr>
        <w:pStyle w:val="6"/>
        <w:spacing w:before="196"/>
        <w:ind w:left="466"/>
      </w:pPr>
      <w:r>
        <w:rPr>
          <w:w w:val="100"/>
        </w:rPr>
        <w:t>{</w:t>
      </w:r>
    </w:p>
    <w:p w14:paraId="18D84432">
      <w:pPr>
        <w:pStyle w:val="6"/>
        <w:spacing w:before="10"/>
        <w:rPr>
          <w:sz w:val="8"/>
        </w:rPr>
      </w:pPr>
    </w:p>
    <w:p w14:paraId="71221584">
      <w:pPr>
        <w:pStyle w:val="6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351F5E2">
      <w:pPr>
        <w:pStyle w:val="6"/>
        <w:spacing w:before="196"/>
        <w:ind w:left="466"/>
      </w:pPr>
      <w:r>
        <w:rPr>
          <w:w w:val="100"/>
        </w:rPr>
        <w:t>}</w:t>
      </w:r>
    </w:p>
    <w:p w14:paraId="21B661C4">
      <w:pPr>
        <w:pStyle w:val="6"/>
        <w:spacing w:before="10"/>
        <w:rPr>
          <w:sz w:val="8"/>
        </w:rPr>
      </w:pPr>
    </w:p>
    <w:p w14:paraId="5E570CD5">
      <w:pPr>
        <w:pStyle w:val="6"/>
        <w:spacing w:before="94"/>
        <w:ind w:left="468"/>
      </w:pPr>
      <w:r>
        <w:t>else</w:t>
      </w:r>
    </w:p>
    <w:p w14:paraId="567B5AFB">
      <w:pPr>
        <w:pStyle w:val="6"/>
        <w:spacing w:before="196"/>
        <w:ind w:left="466"/>
      </w:pPr>
      <w:r>
        <w:rPr>
          <w:w w:val="100"/>
        </w:rPr>
        <w:t>{</w:t>
      </w:r>
    </w:p>
    <w:p w14:paraId="3B8DBC22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A486A18">
      <w:pPr>
        <w:pStyle w:val="6"/>
        <w:spacing w:before="93" w:line="427" w:lineRule="auto"/>
        <w:ind w:left="713" w:right="6527" w:firstLine="227"/>
      </w:pPr>
      <w:r>
        <w:t>struct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734FE881">
      <w:pPr>
        <w:pStyle w:val="6"/>
        <w:spacing w:line="250" w:lineRule="exact"/>
        <w:ind w:left="710"/>
      </w:pPr>
      <w:r>
        <w:rPr>
          <w:w w:val="100"/>
        </w:rPr>
        <w:t>{</w:t>
      </w:r>
    </w:p>
    <w:p w14:paraId="3E900D99">
      <w:pPr>
        <w:pStyle w:val="6"/>
        <w:spacing w:before="10"/>
        <w:rPr>
          <w:sz w:val="8"/>
        </w:rPr>
      </w:pPr>
    </w:p>
    <w:p w14:paraId="7B6BD32B">
      <w:pPr>
        <w:pStyle w:val="6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0E23D0F2">
      <w:pPr>
        <w:pStyle w:val="6"/>
        <w:spacing w:before="196"/>
        <w:ind w:left="710"/>
      </w:pPr>
      <w:r>
        <w:rPr>
          <w:w w:val="100"/>
        </w:rPr>
        <w:t>}</w:t>
      </w:r>
    </w:p>
    <w:p w14:paraId="7954BEB8">
      <w:pPr>
        <w:pStyle w:val="6"/>
        <w:spacing w:before="10"/>
        <w:rPr>
          <w:sz w:val="8"/>
        </w:rPr>
      </w:pPr>
    </w:p>
    <w:p w14:paraId="54B6CD01">
      <w:pPr>
        <w:pStyle w:val="6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4478EA17">
      <w:pPr>
        <w:pStyle w:val="6"/>
        <w:spacing w:before="195"/>
        <w:ind w:left="466"/>
      </w:pPr>
      <w:r>
        <w:rPr>
          <w:w w:val="100"/>
        </w:rPr>
        <w:t>}</w:t>
      </w:r>
    </w:p>
    <w:p w14:paraId="6719E97E">
      <w:pPr>
        <w:pStyle w:val="6"/>
        <w:rPr>
          <w:sz w:val="20"/>
        </w:rPr>
      </w:pPr>
    </w:p>
    <w:p w14:paraId="04B5A067">
      <w:pPr>
        <w:pStyle w:val="6"/>
        <w:rPr>
          <w:sz w:val="28"/>
        </w:rPr>
      </w:pPr>
    </w:p>
    <w:p w14:paraId="17839202">
      <w:pPr>
        <w:pStyle w:val="6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1B60789F">
      <w:pPr>
        <w:pStyle w:val="6"/>
        <w:spacing w:before="196"/>
        <w:ind w:left="221"/>
      </w:pPr>
      <w:r>
        <w:rPr>
          <w:w w:val="100"/>
        </w:rPr>
        <w:t>}</w:t>
      </w:r>
    </w:p>
    <w:p w14:paraId="5C336D70">
      <w:pPr>
        <w:pStyle w:val="6"/>
        <w:rPr>
          <w:sz w:val="20"/>
        </w:rPr>
      </w:pPr>
    </w:p>
    <w:p w14:paraId="2EEA9C75">
      <w:pPr>
        <w:pStyle w:val="6"/>
        <w:spacing w:before="10"/>
        <w:rPr>
          <w:sz w:val="27"/>
        </w:rPr>
      </w:pPr>
    </w:p>
    <w:p w14:paraId="6CF970B5">
      <w:pPr>
        <w:pStyle w:val="6"/>
        <w:spacing w:before="94"/>
        <w:ind w:left="221"/>
      </w:pP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010B5484">
      <w:pPr>
        <w:pStyle w:val="6"/>
        <w:spacing w:before="198"/>
        <w:ind w:left="221"/>
      </w:pPr>
      <w:r>
        <w:rPr>
          <w:w w:val="100"/>
        </w:rPr>
        <w:t>{</w:t>
      </w:r>
    </w:p>
    <w:p w14:paraId="2DE83262">
      <w:pPr>
        <w:pStyle w:val="6"/>
        <w:spacing w:before="10"/>
        <w:rPr>
          <w:sz w:val="8"/>
        </w:rPr>
      </w:pPr>
    </w:p>
    <w:p w14:paraId="112EBF74">
      <w:pPr>
        <w:pStyle w:val="6"/>
        <w:spacing w:before="94"/>
        <w:ind w:left="468"/>
      </w:pPr>
      <w:r>
        <w:t>if(front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4D61C0D">
      <w:pPr>
        <w:pStyle w:val="6"/>
        <w:spacing w:before="196"/>
        <w:ind w:left="466"/>
      </w:pPr>
      <w:r>
        <w:rPr>
          <w:w w:val="100"/>
        </w:rPr>
        <w:t>{</w:t>
      </w:r>
    </w:p>
    <w:p w14:paraId="41AC505A">
      <w:pPr>
        <w:pStyle w:val="6"/>
        <w:spacing w:before="10"/>
        <w:rPr>
          <w:sz w:val="8"/>
        </w:rPr>
      </w:pPr>
    </w:p>
    <w:p w14:paraId="02387706">
      <w:pPr>
        <w:pStyle w:val="6"/>
        <w:spacing w:before="93" w:line="427" w:lineRule="auto"/>
        <w:ind w:left="710" w:right="6893" w:firstLine="2"/>
      </w:pPr>
      <w:r>
        <w:t>printf("Queue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2B14236A">
      <w:pPr>
        <w:pStyle w:val="6"/>
        <w:spacing w:line="250" w:lineRule="exact"/>
        <w:ind w:left="466"/>
      </w:pPr>
      <w:r>
        <w:rPr>
          <w:w w:val="100"/>
        </w:rPr>
        <w:t>}</w:t>
      </w:r>
    </w:p>
    <w:p w14:paraId="3C7E6754">
      <w:pPr>
        <w:pStyle w:val="6"/>
        <w:rPr>
          <w:sz w:val="20"/>
        </w:rPr>
      </w:pPr>
    </w:p>
    <w:p w14:paraId="4CAC501D">
      <w:pPr>
        <w:pStyle w:val="6"/>
        <w:spacing w:before="11"/>
        <w:rPr>
          <w:sz w:val="27"/>
        </w:rPr>
      </w:pPr>
    </w:p>
    <w:p w14:paraId="4108DD37">
      <w:pPr>
        <w:pStyle w:val="6"/>
        <w:spacing w:before="94" w:line="424" w:lineRule="auto"/>
        <w:ind w:left="466" w:right="5860" w:firstLine="2"/>
      </w:pPr>
      <w:r>
        <w:t>struct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D283256">
      <w:pPr>
        <w:pStyle w:val="6"/>
        <w:spacing w:before="3"/>
        <w:ind w:left="466"/>
      </w:pPr>
      <w:r>
        <w:t>free(temp);</w:t>
      </w:r>
    </w:p>
    <w:p w14:paraId="7BE589C6">
      <w:pPr>
        <w:pStyle w:val="6"/>
        <w:rPr>
          <w:sz w:val="20"/>
        </w:rPr>
      </w:pPr>
    </w:p>
    <w:p w14:paraId="2D8A97ED">
      <w:pPr>
        <w:pStyle w:val="6"/>
        <w:spacing w:before="11"/>
        <w:rPr>
          <w:sz w:val="27"/>
        </w:rPr>
      </w:pPr>
    </w:p>
    <w:p w14:paraId="19DAF67B">
      <w:pPr>
        <w:pStyle w:val="6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63F70EAC">
      <w:pPr>
        <w:pStyle w:val="6"/>
        <w:spacing w:before="2"/>
        <w:ind w:left="221"/>
      </w:pPr>
      <w:r>
        <w:rPr>
          <w:w w:val="100"/>
        </w:rPr>
        <w:t>}</w:t>
      </w:r>
    </w:p>
    <w:p w14:paraId="1B112FF2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177A451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12E6E010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A8BA1">
      <w:pPr>
        <w:pStyle w:val="6"/>
        <w:rPr>
          <w:rFonts w:ascii="Cambria"/>
          <w:sz w:val="26"/>
        </w:rPr>
      </w:pPr>
    </w:p>
    <w:p w14:paraId="3245A3AE">
      <w:pPr>
        <w:pStyle w:val="6"/>
        <w:rPr>
          <w:rFonts w:ascii="Cambria"/>
          <w:sz w:val="26"/>
        </w:rPr>
      </w:pPr>
    </w:p>
    <w:p w14:paraId="1EB6CBF7">
      <w:pPr>
        <w:pStyle w:val="6"/>
        <w:rPr>
          <w:rFonts w:ascii="Cambria"/>
          <w:sz w:val="26"/>
        </w:rPr>
      </w:pPr>
    </w:p>
    <w:p w14:paraId="4DAB79E2">
      <w:pPr>
        <w:pStyle w:val="6"/>
        <w:rPr>
          <w:rFonts w:ascii="Cambria"/>
          <w:sz w:val="26"/>
        </w:rPr>
      </w:pPr>
    </w:p>
    <w:p w14:paraId="259ADC7F">
      <w:pPr>
        <w:pStyle w:val="6"/>
        <w:rPr>
          <w:rFonts w:ascii="Cambria"/>
          <w:sz w:val="26"/>
        </w:rPr>
      </w:pPr>
    </w:p>
    <w:p w14:paraId="7E5F1A0A">
      <w:pPr>
        <w:pStyle w:val="6"/>
        <w:rPr>
          <w:rFonts w:ascii="Cambria"/>
          <w:sz w:val="26"/>
        </w:rPr>
      </w:pPr>
    </w:p>
    <w:p w14:paraId="5603CC21">
      <w:pPr>
        <w:pStyle w:val="6"/>
        <w:rPr>
          <w:rFonts w:ascii="Cambria"/>
          <w:sz w:val="26"/>
        </w:rPr>
      </w:pPr>
    </w:p>
    <w:p w14:paraId="18BDD71C">
      <w:pPr>
        <w:pStyle w:val="6"/>
        <w:rPr>
          <w:rFonts w:ascii="Cambria"/>
          <w:sz w:val="26"/>
        </w:rPr>
      </w:pPr>
    </w:p>
    <w:p w14:paraId="4AB12E29">
      <w:pPr>
        <w:pStyle w:val="6"/>
        <w:rPr>
          <w:rFonts w:ascii="Cambria"/>
          <w:sz w:val="26"/>
        </w:rPr>
      </w:pPr>
    </w:p>
    <w:p w14:paraId="716C6FAD">
      <w:pPr>
        <w:pStyle w:val="6"/>
        <w:rPr>
          <w:rFonts w:ascii="Cambria"/>
          <w:sz w:val="26"/>
        </w:rPr>
      </w:pPr>
    </w:p>
    <w:p w14:paraId="23FBD963">
      <w:pPr>
        <w:pStyle w:val="6"/>
        <w:rPr>
          <w:rFonts w:ascii="Cambria"/>
          <w:sz w:val="26"/>
        </w:rPr>
      </w:pPr>
    </w:p>
    <w:p w14:paraId="441337A7">
      <w:pPr>
        <w:pStyle w:val="6"/>
        <w:rPr>
          <w:rFonts w:ascii="Cambria"/>
          <w:sz w:val="26"/>
        </w:rPr>
      </w:pPr>
    </w:p>
    <w:p w14:paraId="636F00E3">
      <w:pPr>
        <w:pStyle w:val="6"/>
        <w:rPr>
          <w:rFonts w:ascii="Cambria"/>
          <w:sz w:val="26"/>
        </w:rPr>
      </w:pPr>
    </w:p>
    <w:p w14:paraId="1C3974CC">
      <w:pPr>
        <w:pStyle w:val="6"/>
        <w:rPr>
          <w:rFonts w:ascii="Cambria"/>
          <w:sz w:val="26"/>
        </w:rPr>
      </w:pPr>
    </w:p>
    <w:p w14:paraId="04C0A5BA">
      <w:pPr>
        <w:pStyle w:val="6"/>
        <w:rPr>
          <w:rFonts w:ascii="Cambria"/>
          <w:sz w:val="26"/>
        </w:rPr>
      </w:pPr>
    </w:p>
    <w:p w14:paraId="327CEA66">
      <w:pPr>
        <w:pStyle w:val="6"/>
        <w:rPr>
          <w:rFonts w:ascii="Cambria"/>
          <w:sz w:val="26"/>
        </w:rPr>
      </w:pPr>
    </w:p>
    <w:p w14:paraId="7B2590D6">
      <w:pPr>
        <w:pStyle w:val="6"/>
        <w:rPr>
          <w:rFonts w:ascii="Cambria"/>
          <w:sz w:val="26"/>
        </w:rPr>
      </w:pPr>
    </w:p>
    <w:p w14:paraId="2EE6567F">
      <w:pPr>
        <w:spacing w:before="199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4D64C1B0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526917A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0A5BC9C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11B37C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No.:08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5BE227">
            <w:pPr>
              <w:pStyle w:val="10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88732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Date:18/04/2024</w:t>
            </w:r>
          </w:p>
        </w:tc>
      </w:tr>
    </w:tbl>
    <w:p w14:paraId="2675F115">
      <w:pPr>
        <w:pStyle w:val="6"/>
        <w:spacing w:before="10"/>
        <w:rPr>
          <w:rFonts w:ascii="Cambria"/>
          <w:b/>
          <w:sz w:val="20"/>
        </w:rPr>
      </w:pPr>
    </w:p>
    <w:p w14:paraId="7A4CA85C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39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Binary</w:t>
      </w:r>
      <w:r>
        <w:rPr>
          <w:rFonts w:ascii="Cambria"/>
          <w:b/>
          <w:spacing w:val="39"/>
          <w:sz w:val="22"/>
        </w:rPr>
        <w:t xml:space="preserve"> </w:t>
      </w:r>
      <w:r>
        <w:rPr>
          <w:rFonts w:ascii="Cambria"/>
          <w:b/>
          <w:sz w:val="22"/>
        </w:rPr>
        <w:t>tree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perform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41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40"/>
          <w:sz w:val="22"/>
        </w:rPr>
        <w:t xml:space="preserve"> </w:t>
      </w:r>
      <w:r>
        <w:rPr>
          <w:rFonts w:ascii="Cambria"/>
          <w:b/>
          <w:sz w:val="22"/>
        </w:rPr>
        <w:t>tree</w:t>
      </w:r>
      <w:r>
        <w:rPr>
          <w:rFonts w:ascii="Cambria"/>
          <w:b/>
          <w:spacing w:val="39"/>
          <w:sz w:val="22"/>
        </w:rPr>
        <w:t xml:space="preserve"> </w:t>
      </w:r>
      <w:r>
        <w:rPr>
          <w:rFonts w:ascii="Cambria"/>
          <w:b/>
          <w:sz w:val="22"/>
        </w:rPr>
        <w:t>traversal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operation.</w:t>
      </w:r>
    </w:p>
    <w:p w14:paraId="47B3AD7F">
      <w:pPr>
        <w:pStyle w:val="9"/>
        <w:numPr>
          <w:ilvl w:val="1"/>
          <w:numId w:val="16"/>
        </w:numPr>
        <w:tabs>
          <w:tab w:val="left" w:pos="1188"/>
          <w:tab w:val="left" w:pos="1189"/>
        </w:tabs>
        <w:spacing w:before="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Inorder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Traversal</w:t>
      </w:r>
    </w:p>
    <w:p w14:paraId="43089F8A">
      <w:pPr>
        <w:pStyle w:val="9"/>
        <w:numPr>
          <w:ilvl w:val="1"/>
          <w:numId w:val="16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Preorder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Traversal</w:t>
      </w:r>
    </w:p>
    <w:p w14:paraId="3D0D9D8D">
      <w:pPr>
        <w:pStyle w:val="9"/>
        <w:numPr>
          <w:ilvl w:val="1"/>
          <w:numId w:val="16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Postorder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Traversal</w:t>
      </w:r>
    </w:p>
    <w:p w14:paraId="7E87BD7D">
      <w:pPr>
        <w:pStyle w:val="6"/>
        <w:rPr>
          <w:rFonts w:ascii="Cambria"/>
          <w:b/>
          <w:sz w:val="26"/>
        </w:rPr>
      </w:pPr>
    </w:p>
    <w:p w14:paraId="4C9CC18B">
      <w:pPr>
        <w:pStyle w:val="6"/>
        <w:spacing w:before="11"/>
        <w:rPr>
          <w:rFonts w:ascii="Cambria"/>
          <w:b/>
          <w:sz w:val="28"/>
        </w:rPr>
      </w:pPr>
    </w:p>
    <w:p w14:paraId="5F49B747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0FD865BF">
      <w:pPr>
        <w:pStyle w:val="6"/>
        <w:spacing w:before="9"/>
        <w:rPr>
          <w:rFonts w:ascii="Cambria"/>
          <w:b/>
          <w:sz w:val="23"/>
        </w:rPr>
      </w:pPr>
    </w:p>
    <w:p w14:paraId="29ACBBE6">
      <w:pPr>
        <w:pStyle w:val="9"/>
        <w:numPr>
          <w:ilvl w:val="2"/>
          <w:numId w:val="16"/>
        </w:numPr>
        <w:tabs>
          <w:tab w:val="left" w:pos="903"/>
        </w:tabs>
        <w:spacing w:before="0" w:after="0" w:line="240" w:lineRule="auto"/>
        <w:ind w:left="902" w:right="0" w:hanging="281"/>
        <w:jc w:val="left"/>
        <w:rPr>
          <w:sz w:val="24"/>
        </w:rPr>
      </w:pPr>
      <w:r>
        <w:rPr>
          <w:sz w:val="24"/>
        </w:rPr>
        <w:t>Start</w:t>
      </w:r>
    </w:p>
    <w:p w14:paraId="3B1CC943">
      <w:pPr>
        <w:pStyle w:val="9"/>
        <w:numPr>
          <w:ilvl w:val="2"/>
          <w:numId w:val="16"/>
        </w:numPr>
        <w:tabs>
          <w:tab w:val="left" w:pos="903"/>
        </w:tabs>
        <w:spacing w:before="0" w:after="0" w:line="240" w:lineRule="auto"/>
        <w:ind w:left="902" w:right="0" w:hanging="28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79B0B74E">
      <w:pPr>
        <w:pStyle w:val="9"/>
        <w:numPr>
          <w:ilvl w:val="2"/>
          <w:numId w:val="16"/>
        </w:numPr>
        <w:tabs>
          <w:tab w:val="left" w:pos="903"/>
        </w:tabs>
        <w:spacing w:before="0" w:after="0" w:line="240" w:lineRule="auto"/>
        <w:ind w:left="902" w:right="0" w:hanging="28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3A95B966">
      <w:pPr>
        <w:pStyle w:val="9"/>
        <w:numPr>
          <w:ilvl w:val="2"/>
          <w:numId w:val="16"/>
        </w:numPr>
        <w:tabs>
          <w:tab w:val="left" w:pos="903"/>
        </w:tabs>
        <w:spacing w:before="0" w:after="0" w:line="240" w:lineRule="auto"/>
        <w:ind w:left="902" w:right="0" w:hanging="281"/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B908218">
      <w:pPr>
        <w:spacing w:before="0"/>
        <w:ind w:left="624" w:right="0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2C6608F6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6A9A133A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4965B04C">
      <w:pPr>
        <w:pStyle w:val="9"/>
        <w:numPr>
          <w:ilvl w:val="2"/>
          <w:numId w:val="16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0FA824D6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9B0DA47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4F002EFD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06D4A07E">
      <w:pPr>
        <w:pStyle w:val="9"/>
        <w:numPr>
          <w:ilvl w:val="2"/>
          <w:numId w:val="16"/>
        </w:numPr>
        <w:tabs>
          <w:tab w:val="left" w:pos="503"/>
        </w:tabs>
        <w:spacing w:before="0" w:after="0" w:line="275" w:lineRule="exact"/>
        <w:ind w:left="502" w:right="0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154140C4">
      <w:pPr>
        <w:pStyle w:val="9"/>
        <w:numPr>
          <w:ilvl w:val="0"/>
          <w:numId w:val="4"/>
        </w:numPr>
        <w:tabs>
          <w:tab w:val="left" w:pos="368"/>
        </w:tabs>
        <w:spacing w:before="0" w:after="0" w:line="275" w:lineRule="exact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266EFDDC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68ACF261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3E862574">
      <w:pPr>
        <w:pStyle w:val="9"/>
        <w:numPr>
          <w:ilvl w:val="2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1507616F">
      <w:pPr>
        <w:pStyle w:val="9"/>
        <w:numPr>
          <w:ilvl w:val="2"/>
          <w:numId w:val="16"/>
        </w:numPr>
        <w:tabs>
          <w:tab w:val="left" w:pos="503"/>
        </w:tabs>
        <w:spacing w:before="0" w:after="0" w:line="240" w:lineRule="auto"/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4B800F63">
      <w:pPr>
        <w:pStyle w:val="9"/>
        <w:numPr>
          <w:ilvl w:val="2"/>
          <w:numId w:val="16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147771AC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E3964FB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1CBDB3D9">
      <w:pPr>
        <w:pStyle w:val="6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34863D7">
      <w:pPr>
        <w:pStyle w:val="6"/>
        <w:rPr>
          <w:sz w:val="24"/>
        </w:rPr>
      </w:pPr>
    </w:p>
    <w:p w14:paraId="6273CAB2">
      <w:pPr>
        <w:pStyle w:val="6"/>
        <w:spacing w:before="175" w:line="424" w:lineRule="auto"/>
        <w:ind w:left="221" w:right="8616"/>
      </w:pPr>
      <w:r>
        <w:t>struct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80B7392">
      <w:pPr>
        <w:pStyle w:val="6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3F5494D3">
      <w:pPr>
        <w:pStyle w:val="6"/>
        <w:spacing w:before="3"/>
        <w:ind w:left="221"/>
      </w:pPr>
      <w:r>
        <w:t>};</w:t>
      </w:r>
    </w:p>
    <w:p w14:paraId="39C54BA8">
      <w:pPr>
        <w:pStyle w:val="6"/>
        <w:rPr>
          <w:sz w:val="24"/>
        </w:rPr>
      </w:pPr>
    </w:p>
    <w:p w14:paraId="4DB5215A">
      <w:pPr>
        <w:pStyle w:val="6"/>
        <w:rPr>
          <w:sz w:val="32"/>
        </w:rPr>
      </w:pPr>
    </w:p>
    <w:p w14:paraId="04B44B8C">
      <w:pPr>
        <w:pStyle w:val="6"/>
        <w:ind w:left="22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4E0B9047">
      <w:pPr>
        <w:pStyle w:val="6"/>
        <w:spacing w:before="199"/>
        <w:ind w:left="221"/>
      </w:pPr>
      <w:r>
        <w:rPr>
          <w:w w:val="100"/>
        </w:rPr>
        <w:t>{</w:t>
      </w:r>
    </w:p>
    <w:p w14:paraId="3CC3D8D7">
      <w:pPr>
        <w:pStyle w:val="6"/>
        <w:spacing w:before="196" w:line="424" w:lineRule="auto"/>
        <w:ind w:left="221" w:right="3861"/>
      </w:pPr>
      <w:r>
        <w:t>struct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6DD566">
      <w:pPr>
        <w:pStyle w:val="6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18E41838">
      <w:pPr>
        <w:pStyle w:val="6"/>
        <w:rPr>
          <w:sz w:val="24"/>
        </w:rPr>
      </w:pPr>
    </w:p>
    <w:p w14:paraId="41C5D33C">
      <w:pPr>
        <w:pStyle w:val="6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A4143D7">
      <w:pPr>
        <w:pStyle w:val="6"/>
        <w:spacing w:before="196"/>
        <w:ind w:left="221"/>
      </w:pPr>
      <w:r>
        <w:rPr>
          <w:w w:val="100"/>
        </w:rPr>
        <w:t>}</w:t>
      </w:r>
    </w:p>
    <w:p w14:paraId="0B000F7A">
      <w:pPr>
        <w:pStyle w:val="6"/>
        <w:rPr>
          <w:sz w:val="24"/>
        </w:rPr>
      </w:pPr>
    </w:p>
    <w:p w14:paraId="7EDBABE2">
      <w:pPr>
        <w:pStyle w:val="6"/>
        <w:rPr>
          <w:sz w:val="32"/>
        </w:rPr>
      </w:pPr>
    </w:p>
    <w:p w14:paraId="03F08DAF">
      <w:pPr>
        <w:pStyle w:val="6"/>
        <w:ind w:left="221"/>
      </w:pPr>
      <w:r>
        <w:t>void</w:t>
      </w:r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8FC9DDF">
      <w:pPr>
        <w:pStyle w:val="6"/>
        <w:spacing w:before="196"/>
        <w:ind w:left="221"/>
      </w:pPr>
      <w:r>
        <w:rPr>
          <w:w w:val="100"/>
        </w:rPr>
        <w:t>{</w:t>
      </w:r>
    </w:p>
    <w:p w14:paraId="369628DB">
      <w:pPr>
        <w:pStyle w:val="6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AC40A67">
      <w:pPr>
        <w:pStyle w:val="6"/>
        <w:spacing w:line="424" w:lineRule="auto"/>
        <w:ind w:left="221" w:right="6981"/>
      </w:pPr>
      <w:r>
        <w:t>printf("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6C22AA62">
      <w:pPr>
        <w:pStyle w:val="6"/>
        <w:spacing w:before="3"/>
        <w:ind w:left="221"/>
      </w:pPr>
      <w:r>
        <w:rPr>
          <w:w w:val="100"/>
        </w:rPr>
        <w:t>}</w:t>
      </w:r>
    </w:p>
    <w:p w14:paraId="5C70385D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2C66755">
      <w:pPr>
        <w:pStyle w:val="6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31383C8">
      <w:pPr>
        <w:pStyle w:val="6"/>
        <w:spacing w:before="196"/>
        <w:ind w:left="221"/>
      </w:pPr>
      <w:r>
        <w:rPr>
          <w:w w:val="100"/>
        </w:rPr>
        <w:t>{</w:t>
      </w:r>
    </w:p>
    <w:p w14:paraId="6E099539">
      <w:pPr>
        <w:pStyle w:val="6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8585B8E">
      <w:pPr>
        <w:pStyle w:val="6"/>
        <w:spacing w:before="2" w:line="424" w:lineRule="auto"/>
        <w:ind w:left="221" w:right="7067"/>
      </w:pPr>
      <w:r>
        <w:t>traverseInorder(root-&gt;left);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6657C9E7">
      <w:pPr>
        <w:pStyle w:val="6"/>
        <w:spacing w:before="3"/>
        <w:ind w:left="221"/>
      </w:pPr>
      <w:r>
        <w:rPr>
          <w:w w:val="100"/>
        </w:rPr>
        <w:t>}</w:t>
      </w:r>
    </w:p>
    <w:p w14:paraId="1B2DC3D6">
      <w:pPr>
        <w:pStyle w:val="6"/>
        <w:spacing w:before="197"/>
        <w:ind w:left="221"/>
      </w:pPr>
      <w:r>
        <w:t>void</w:t>
      </w:r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5202C3D">
      <w:pPr>
        <w:pStyle w:val="6"/>
        <w:spacing w:before="196"/>
        <w:ind w:left="221"/>
      </w:pPr>
      <w:r>
        <w:rPr>
          <w:w w:val="100"/>
        </w:rPr>
        <w:t>{</w:t>
      </w:r>
    </w:p>
    <w:p w14:paraId="0941D618">
      <w:pPr>
        <w:pStyle w:val="6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0383F6EF">
      <w:pPr>
        <w:pStyle w:val="6"/>
        <w:spacing w:before="5" w:line="424" w:lineRule="auto"/>
        <w:ind w:left="221" w:right="6882"/>
      </w:pPr>
      <w:r>
        <w:t>traversePostorder(root-&gt;left);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714D2E99">
      <w:pPr>
        <w:pStyle w:val="6"/>
        <w:spacing w:before="3"/>
        <w:ind w:left="221"/>
      </w:pPr>
      <w:r>
        <w:rPr>
          <w:w w:val="100"/>
        </w:rPr>
        <w:t>}</w:t>
      </w:r>
    </w:p>
    <w:p w14:paraId="633012B8">
      <w:pPr>
        <w:pStyle w:val="6"/>
        <w:rPr>
          <w:sz w:val="24"/>
        </w:rPr>
      </w:pPr>
    </w:p>
    <w:p w14:paraId="5B45456E">
      <w:pPr>
        <w:pStyle w:val="6"/>
        <w:spacing w:before="1"/>
        <w:rPr>
          <w:sz w:val="32"/>
        </w:rPr>
      </w:pPr>
    </w:p>
    <w:p w14:paraId="66095914">
      <w:pPr>
        <w:pStyle w:val="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1CC8536D">
      <w:pPr>
        <w:pStyle w:val="6"/>
        <w:spacing w:before="196"/>
        <w:ind w:left="221"/>
      </w:pPr>
      <w:r>
        <w:rPr>
          <w:w w:val="100"/>
        </w:rPr>
        <w:t>{</w:t>
      </w:r>
    </w:p>
    <w:p w14:paraId="43CA98EA">
      <w:pPr>
        <w:pStyle w:val="6"/>
        <w:spacing w:before="196" w:line="424" w:lineRule="auto"/>
        <w:ind w:left="221" w:right="6390"/>
      </w:pPr>
      <w:r>
        <w:t>struct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6EFACE8A">
      <w:pPr>
        <w:pStyle w:val="6"/>
        <w:spacing w:before="2" w:line="424" w:lineRule="auto"/>
        <w:ind w:left="221" w:right="6638"/>
      </w:pPr>
      <w:r>
        <w:t>root-&gt;right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720DAF19">
      <w:pPr>
        <w:pStyle w:val="6"/>
        <w:spacing w:before="2" w:line="424" w:lineRule="auto"/>
        <w:ind w:left="221" w:right="6141"/>
      </w:pPr>
      <w:r>
        <w:t>root-&gt;left-&gt;right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0206A83A">
      <w:pPr>
        <w:pStyle w:val="6"/>
        <w:spacing w:before="5" w:line="424" w:lineRule="auto"/>
        <w:ind w:left="221" w:right="6007"/>
      </w:pPr>
      <w:r>
        <w:t>root-&gt;left-&gt;left-&gt;right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256F4A38">
      <w:pPr>
        <w:pStyle w:val="6"/>
        <w:spacing w:before="2"/>
        <w:ind w:left="221"/>
      </w:pPr>
      <w:r>
        <w:t>root-&gt;right-&gt;right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14AF9B08">
      <w:pPr>
        <w:pStyle w:val="6"/>
        <w:spacing w:before="196" w:line="424" w:lineRule="auto"/>
        <w:ind w:left="221" w:right="5739"/>
      </w:pPr>
      <w:r>
        <w:t>root-&gt;right-&gt;right-&gt;left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6D3DDA0D">
      <w:pPr>
        <w:pStyle w:val="6"/>
        <w:rPr>
          <w:sz w:val="24"/>
        </w:rPr>
      </w:pPr>
    </w:p>
    <w:p w14:paraId="610BD09A">
      <w:pPr>
        <w:pStyle w:val="6"/>
        <w:spacing w:before="175" w:line="424" w:lineRule="auto"/>
        <w:ind w:left="221" w:right="4070"/>
      </w:pPr>
      <w:r>
        <w:t>printf("\n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3DDC5C95">
      <w:pPr>
        <w:spacing w:after="0" w:line="42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0A307A4">
      <w:pPr>
        <w:pStyle w:val="6"/>
        <w:spacing w:before="93" w:line="427" w:lineRule="auto"/>
        <w:ind w:left="221" w:right="4229"/>
      </w:pPr>
      <w:r>
        <w:t>printf("\n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1A611FE9">
      <w:pPr>
        <w:pStyle w:val="6"/>
        <w:rPr>
          <w:sz w:val="24"/>
        </w:rPr>
      </w:pPr>
    </w:p>
    <w:p w14:paraId="48688322">
      <w:pPr>
        <w:pStyle w:val="6"/>
        <w:spacing w:before="170" w:line="424" w:lineRule="auto"/>
        <w:ind w:left="221" w:right="3972"/>
      </w:pPr>
      <w:r>
        <w:t>printf("\n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012CDEE6">
      <w:pPr>
        <w:pStyle w:val="6"/>
        <w:rPr>
          <w:sz w:val="24"/>
        </w:rPr>
      </w:pPr>
    </w:p>
    <w:p w14:paraId="1D1B8D4C">
      <w:pPr>
        <w:pStyle w:val="6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CD64B89">
      <w:pPr>
        <w:pStyle w:val="6"/>
        <w:spacing w:line="252" w:lineRule="exact"/>
        <w:ind w:left="221"/>
      </w:pPr>
      <w:r>
        <w:rPr>
          <w:w w:val="100"/>
        </w:rPr>
        <w:t>}</w:t>
      </w:r>
    </w:p>
    <w:p w14:paraId="438065D9">
      <w:pPr>
        <w:rPr>
          <w:sz w:val="24"/>
        </w:rPr>
      </w:pPr>
    </w:p>
    <w:p w14:paraId="500AC5AD">
      <w:pPr>
        <w:pStyle w:val="6"/>
        <w:spacing w:before="3"/>
        <w:rPr>
          <w:sz w:val="32"/>
        </w:rPr>
      </w:pPr>
    </w:p>
    <w:p w14:paraId="4C6D212A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284055D">
      <w:pPr>
        <w:pStyle w:val="6"/>
        <w:spacing w:before="2"/>
        <w:rPr>
          <w:rFonts w:ascii="Cambria"/>
          <w:sz w:val="13"/>
        </w:rPr>
      </w:pPr>
    </w:p>
    <w:p w14:paraId="301E39C0">
      <w:pPr>
        <w:pStyle w:val="6"/>
        <w:rPr>
          <w:rFonts w:ascii="Cambria"/>
          <w:sz w:val="26"/>
        </w:rPr>
      </w:pPr>
    </w:p>
    <w:p w14:paraId="6BB9DCE8">
      <w:pPr>
        <w:pStyle w:val="6"/>
        <w:rPr>
          <w:rFonts w:ascii="Cambria"/>
          <w:sz w:val="26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3">
                          <w14:nvContentPartPr>
                            <w14:cNvPr id="24" name="Ink 24"/>
                            <w14:cNvContentPartPr/>
                          </w14:nvContentPartPr>
                          <w14:xfrm>
                            <a:off x="4218940" y="4671695"/>
                            <a:ext cx="188595" cy="279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78.2pt;margin-top:73.2pt;height:2.2pt;width:14.85pt;z-index:251662336;mso-width-relative:page;mso-height-relative:page;" coordsize="21600,21600" o:gfxdata="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">
                <v:imagedata r:id="rId34" o:title=""/>
                <o:lock v:ext="edit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5">
                          <w14:nvContentPartPr>
                            <w14:cNvPr id="22" name="Ink 22"/>
                            <w14:cNvContentPartPr/>
                          </w14:nvContentPartPr>
                          <w14:xfrm>
                            <a:off x="4427855" y="4636770"/>
                            <a:ext cx="1599565" cy="4953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94.65pt;margin-top:70.45pt;height:3.9pt;width:125.95pt;z-index:251661312;mso-width-relative:page;mso-height-relative:page;" coordsize="21600,21600" o:gfxdata="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">
                <v:imagedata r:id="rId36" o:title=""/>
                <o:lock v:ext="edit"/>
              </v:shape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49CA6">
      <w:pPr>
        <w:pStyle w:val="6"/>
        <w:rPr>
          <w:rFonts w:ascii="Cambria"/>
          <w:sz w:val="26"/>
        </w:rPr>
      </w:pPr>
    </w:p>
    <w:p w14:paraId="63F9748B">
      <w:pPr>
        <w:pStyle w:val="6"/>
        <w:rPr>
          <w:rFonts w:ascii="Cambria"/>
          <w:sz w:val="26"/>
        </w:rPr>
      </w:pPr>
    </w:p>
    <w:p w14:paraId="46EF4CB0">
      <w:pPr>
        <w:pStyle w:val="6"/>
        <w:rPr>
          <w:rFonts w:ascii="Cambria"/>
          <w:sz w:val="26"/>
        </w:rPr>
      </w:pPr>
    </w:p>
    <w:p w14:paraId="164B027A">
      <w:pPr>
        <w:pStyle w:val="6"/>
        <w:rPr>
          <w:rFonts w:ascii="Cambria"/>
          <w:sz w:val="26"/>
        </w:rPr>
      </w:pPr>
    </w:p>
    <w:p w14:paraId="3D2FE063">
      <w:pPr>
        <w:pStyle w:val="6"/>
        <w:rPr>
          <w:rFonts w:ascii="Cambria"/>
          <w:sz w:val="26"/>
        </w:rPr>
      </w:pPr>
    </w:p>
    <w:p w14:paraId="5BEEDCDC">
      <w:pPr>
        <w:pStyle w:val="6"/>
        <w:rPr>
          <w:rFonts w:ascii="Cambria"/>
          <w:sz w:val="26"/>
        </w:rPr>
      </w:pPr>
    </w:p>
    <w:p w14:paraId="7772B453">
      <w:pPr>
        <w:pStyle w:val="6"/>
        <w:rPr>
          <w:rFonts w:ascii="Cambria"/>
          <w:sz w:val="26"/>
        </w:rPr>
      </w:pPr>
    </w:p>
    <w:p w14:paraId="36970279">
      <w:pPr>
        <w:pStyle w:val="6"/>
        <w:rPr>
          <w:rFonts w:ascii="Cambria"/>
          <w:sz w:val="26"/>
        </w:rPr>
      </w:pPr>
    </w:p>
    <w:p w14:paraId="4C5E2E6C">
      <w:pPr>
        <w:pStyle w:val="6"/>
        <w:rPr>
          <w:rFonts w:ascii="Cambria"/>
          <w:sz w:val="26"/>
        </w:rPr>
      </w:pPr>
    </w:p>
    <w:p w14:paraId="742C5C60">
      <w:pPr>
        <w:pStyle w:val="6"/>
        <w:rPr>
          <w:rFonts w:ascii="Cambria"/>
          <w:sz w:val="26"/>
        </w:rPr>
      </w:pPr>
    </w:p>
    <w:p w14:paraId="63F2D0A4">
      <w:pPr>
        <w:pStyle w:val="6"/>
        <w:rPr>
          <w:rFonts w:ascii="Cambria"/>
          <w:sz w:val="26"/>
        </w:rPr>
      </w:pPr>
    </w:p>
    <w:p w14:paraId="25841756">
      <w:pPr>
        <w:pStyle w:val="6"/>
        <w:rPr>
          <w:rFonts w:ascii="Cambria"/>
          <w:sz w:val="26"/>
        </w:rPr>
      </w:pPr>
    </w:p>
    <w:p w14:paraId="00BF4ED1">
      <w:pPr>
        <w:pStyle w:val="6"/>
        <w:rPr>
          <w:rFonts w:ascii="Cambria"/>
          <w:sz w:val="26"/>
        </w:rPr>
      </w:pPr>
    </w:p>
    <w:p w14:paraId="48810787">
      <w:pPr>
        <w:pStyle w:val="6"/>
        <w:rPr>
          <w:rFonts w:ascii="Cambria"/>
          <w:sz w:val="26"/>
        </w:rPr>
      </w:pPr>
    </w:p>
    <w:p w14:paraId="705EC446">
      <w:pPr>
        <w:pStyle w:val="6"/>
        <w:rPr>
          <w:rFonts w:ascii="Cambria"/>
          <w:sz w:val="26"/>
        </w:rPr>
      </w:pPr>
    </w:p>
    <w:p w14:paraId="3EE4952E">
      <w:pPr>
        <w:pStyle w:val="6"/>
        <w:rPr>
          <w:rFonts w:ascii="Cambria"/>
          <w:sz w:val="26"/>
        </w:rPr>
      </w:pPr>
    </w:p>
    <w:p w14:paraId="517EB39A">
      <w:pPr>
        <w:pStyle w:val="6"/>
        <w:rPr>
          <w:rFonts w:ascii="Cambria"/>
          <w:sz w:val="26"/>
        </w:rPr>
      </w:pPr>
    </w:p>
    <w:p w14:paraId="62ED6B52">
      <w:pPr>
        <w:pStyle w:val="6"/>
        <w:rPr>
          <w:rFonts w:ascii="Cambria"/>
          <w:sz w:val="26"/>
        </w:rPr>
      </w:pPr>
    </w:p>
    <w:p w14:paraId="34FB24CF">
      <w:pPr>
        <w:pStyle w:val="6"/>
        <w:rPr>
          <w:rFonts w:ascii="Cambria"/>
          <w:sz w:val="26"/>
        </w:rPr>
      </w:pPr>
    </w:p>
    <w:p w14:paraId="4DD2EBF7">
      <w:pPr>
        <w:pStyle w:val="6"/>
        <w:rPr>
          <w:rFonts w:ascii="Cambria"/>
          <w:sz w:val="26"/>
        </w:rPr>
      </w:pPr>
    </w:p>
    <w:p w14:paraId="3FA12DC7">
      <w:pPr>
        <w:pStyle w:val="6"/>
        <w:rPr>
          <w:rFonts w:ascii="Cambria"/>
          <w:sz w:val="26"/>
        </w:rPr>
      </w:pPr>
    </w:p>
    <w:p w14:paraId="5CCF2D34">
      <w:pPr>
        <w:pStyle w:val="6"/>
        <w:rPr>
          <w:rFonts w:ascii="Cambria"/>
          <w:sz w:val="26"/>
        </w:rPr>
      </w:pPr>
    </w:p>
    <w:p w14:paraId="38C31F16">
      <w:pPr>
        <w:pStyle w:val="6"/>
        <w:spacing w:before="10"/>
        <w:rPr>
          <w:rFonts w:ascii="Cambria"/>
          <w:sz w:val="31"/>
        </w:rPr>
      </w:pPr>
    </w:p>
    <w:p w14:paraId="56FB3DB8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3C7136FF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016B671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2263559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8D2AC6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No.:09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3936FE">
            <w:pPr>
              <w:pStyle w:val="10"/>
              <w:spacing w:line="258" w:lineRule="exact"/>
              <w:ind w:left="866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Binary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Search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tree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4AFA2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Date:25/04/2024</w:t>
            </w:r>
          </w:p>
        </w:tc>
      </w:tr>
    </w:tbl>
    <w:p w14:paraId="491BABFE">
      <w:pPr>
        <w:pStyle w:val="6"/>
        <w:spacing w:before="10"/>
        <w:rPr>
          <w:rFonts w:ascii="Cambria"/>
          <w:b/>
          <w:sz w:val="20"/>
        </w:rPr>
      </w:pPr>
    </w:p>
    <w:p w14:paraId="3594B88D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Binary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Search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Tree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perform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following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operations.</w:t>
      </w:r>
    </w:p>
    <w:p w14:paraId="5B9E9E35">
      <w:pPr>
        <w:pStyle w:val="9"/>
        <w:numPr>
          <w:ilvl w:val="3"/>
          <w:numId w:val="16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</w:t>
      </w:r>
    </w:p>
    <w:p w14:paraId="5A2C8A54">
      <w:pPr>
        <w:pStyle w:val="9"/>
        <w:numPr>
          <w:ilvl w:val="3"/>
          <w:numId w:val="16"/>
        </w:numPr>
        <w:tabs>
          <w:tab w:val="left" w:pos="1188"/>
          <w:tab w:val="left" w:pos="1189"/>
        </w:tabs>
        <w:spacing w:before="13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</w:t>
      </w:r>
    </w:p>
    <w:p w14:paraId="06A9B640">
      <w:pPr>
        <w:pStyle w:val="9"/>
        <w:numPr>
          <w:ilvl w:val="3"/>
          <w:numId w:val="16"/>
        </w:numPr>
        <w:tabs>
          <w:tab w:val="left" w:pos="1188"/>
          <w:tab w:val="left" w:pos="1189"/>
        </w:tabs>
        <w:spacing w:before="128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Search</w:t>
      </w:r>
    </w:p>
    <w:p w14:paraId="1630B713">
      <w:pPr>
        <w:pStyle w:val="9"/>
        <w:numPr>
          <w:ilvl w:val="3"/>
          <w:numId w:val="16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Display</w:t>
      </w:r>
    </w:p>
    <w:p w14:paraId="3CE12C4A">
      <w:pPr>
        <w:pStyle w:val="6"/>
        <w:spacing w:before="1"/>
        <w:rPr>
          <w:rFonts w:ascii="Cambria"/>
          <w:b/>
          <w:sz w:val="33"/>
        </w:rPr>
      </w:pPr>
    </w:p>
    <w:p w14:paraId="03BD61E1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47CB9DCE">
      <w:pPr>
        <w:pStyle w:val="6"/>
        <w:spacing w:before="1"/>
        <w:rPr>
          <w:rFonts w:ascii="Cambria"/>
          <w:b/>
        </w:rPr>
      </w:pPr>
    </w:p>
    <w:p w14:paraId="6E4750D5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Start</w:t>
      </w:r>
    </w:p>
    <w:p w14:paraId="2B356CF8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58275A08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253AD365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688D5B0">
      <w:pPr>
        <w:pStyle w:val="9"/>
        <w:numPr>
          <w:ilvl w:val="0"/>
          <w:numId w:val="18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Insert:</w:t>
      </w:r>
    </w:p>
    <w:p w14:paraId="78B1C00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7A9AE440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18812774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42484D4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E81578B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04051D31">
      <w:pPr>
        <w:pStyle w:val="9"/>
        <w:numPr>
          <w:ilvl w:val="0"/>
          <w:numId w:val="18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sz w:val="24"/>
        </w:rPr>
        <w:t>Search:</w:t>
      </w:r>
    </w:p>
    <w:p w14:paraId="190F2514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66CE258">
      <w:pPr>
        <w:pStyle w:val="9"/>
        <w:numPr>
          <w:ilvl w:val="0"/>
          <w:numId w:val="4"/>
        </w:numPr>
        <w:tabs>
          <w:tab w:val="left" w:pos="368"/>
        </w:tabs>
        <w:spacing w:before="1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214FC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6E3B5F0C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46B3FE95">
      <w:pPr>
        <w:pStyle w:val="9"/>
        <w:numPr>
          <w:ilvl w:val="0"/>
          <w:numId w:val="4"/>
        </w:numPr>
        <w:tabs>
          <w:tab w:val="left" w:pos="368"/>
        </w:tabs>
        <w:spacing w:before="0" w:after="0" w:line="240" w:lineRule="auto"/>
        <w:ind w:left="367" w:right="0" w:hanging="147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9DAE3EC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221" w:right="1056" w:firstLine="0"/>
        <w:jc w:val="left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6E42735">
      <w:pPr>
        <w:pStyle w:val="9"/>
        <w:numPr>
          <w:ilvl w:val="0"/>
          <w:numId w:val="17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697210C6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8D3325C">
      <w:pPr>
        <w:pStyle w:val="6"/>
        <w:rPr>
          <w:sz w:val="20"/>
        </w:rPr>
      </w:pPr>
    </w:p>
    <w:p w14:paraId="4707CA7C">
      <w:pPr>
        <w:pStyle w:val="6"/>
        <w:spacing w:before="9"/>
        <w:rPr>
          <w:sz w:val="18"/>
        </w:rPr>
      </w:pPr>
    </w:p>
    <w:p w14:paraId="1911FA13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3D8F2936">
      <w:pPr>
        <w:pStyle w:val="6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>struct BinaryTreeNode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key;</w:t>
      </w:r>
    </w:p>
    <w:p w14:paraId="0DBE3B02">
      <w:pPr>
        <w:pStyle w:val="6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54CEACB8">
      <w:pPr>
        <w:pStyle w:val="6"/>
        <w:spacing w:before="196"/>
        <w:ind w:left="221"/>
      </w:pPr>
      <w:r>
        <w:t>};</w:t>
      </w:r>
    </w:p>
    <w:p w14:paraId="128A64A2">
      <w:pPr>
        <w:pStyle w:val="6"/>
        <w:rPr>
          <w:sz w:val="24"/>
        </w:rPr>
      </w:pPr>
    </w:p>
    <w:p w14:paraId="1857F703">
      <w:pPr>
        <w:pStyle w:val="6"/>
        <w:spacing w:before="1"/>
        <w:rPr>
          <w:sz w:val="32"/>
        </w:rPr>
      </w:pPr>
    </w:p>
    <w:p w14:paraId="04300CF3">
      <w:pPr>
        <w:pStyle w:val="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2C85539F">
      <w:pPr>
        <w:pStyle w:val="6"/>
        <w:spacing w:before="198"/>
        <w:ind w:left="221"/>
      </w:pPr>
      <w:r>
        <w:rPr>
          <w:w w:val="100"/>
        </w:rPr>
        <w:t>{</w:t>
      </w:r>
    </w:p>
    <w:p w14:paraId="54A7DCAA">
      <w:pPr>
        <w:pStyle w:val="6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35DBD693">
      <w:pPr>
        <w:pStyle w:val="6"/>
        <w:spacing w:before="196" w:line="424" w:lineRule="auto"/>
        <w:ind w:left="221" w:right="6513"/>
      </w:pPr>
      <w:r>
        <w:t>= (struct BinaryTreeNode*)malloc(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5F795458">
      <w:pPr>
        <w:pStyle w:val="6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041CCA2C">
      <w:pPr>
        <w:pStyle w:val="6"/>
        <w:spacing w:line="250" w:lineRule="exact"/>
        <w:ind w:left="221"/>
      </w:pPr>
      <w:r>
        <w:rPr>
          <w:w w:val="100"/>
        </w:rPr>
        <w:t>}</w:t>
      </w:r>
    </w:p>
    <w:p w14:paraId="31BE028C">
      <w:pPr>
        <w:pStyle w:val="6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4C187079">
      <w:pPr>
        <w:pStyle w:val="6"/>
        <w:spacing w:before="196"/>
        <w:ind w:left="221"/>
      </w:pPr>
      <w:r>
        <w:t>searchNode(struct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1F6E0610">
      <w:pPr>
        <w:pStyle w:val="6"/>
        <w:spacing w:before="195"/>
        <w:ind w:left="221"/>
      </w:pPr>
      <w:r>
        <w:rPr>
          <w:w w:val="100"/>
        </w:rPr>
        <w:t>{</w:t>
      </w:r>
    </w:p>
    <w:p w14:paraId="4D070D07">
      <w:pPr>
        <w:pStyle w:val="6"/>
        <w:spacing w:before="196" w:line="424" w:lineRule="auto"/>
        <w:ind w:left="221" w:right="5964"/>
      </w:pPr>
      <w:r>
        <w:t>if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2D241287">
      <w:pPr>
        <w:pStyle w:val="6"/>
        <w:spacing w:before="5"/>
        <w:ind w:left="221"/>
      </w:pPr>
      <w:r>
        <w:rPr>
          <w:w w:val="100"/>
        </w:rPr>
        <w:t>}</w:t>
      </w:r>
    </w:p>
    <w:p w14:paraId="1978F7B0">
      <w:pPr>
        <w:pStyle w:val="6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31057A80">
      <w:pPr>
        <w:pStyle w:val="6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53C262B8">
      <w:pPr>
        <w:pStyle w:val="6"/>
        <w:spacing w:before="196"/>
        <w:ind w:left="221"/>
      </w:pPr>
      <w:r>
        <w:rPr>
          <w:w w:val="100"/>
        </w:rPr>
        <w:t>}</w:t>
      </w:r>
    </w:p>
    <w:p w14:paraId="0A63819D">
      <w:pPr>
        <w:pStyle w:val="6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F98EF36">
      <w:pPr>
        <w:pStyle w:val="6"/>
        <w:spacing w:before="195"/>
        <w:ind w:left="221"/>
      </w:pPr>
      <w:r>
        <w:rPr>
          <w:w w:val="100"/>
        </w:rPr>
        <w:t>}</w:t>
      </w:r>
    </w:p>
    <w:p w14:paraId="0A438E31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60F38B2">
      <w:pPr>
        <w:pStyle w:val="6"/>
        <w:spacing w:before="93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8670D28">
      <w:pPr>
        <w:pStyle w:val="6"/>
        <w:spacing w:before="196"/>
        <w:ind w:left="221"/>
      </w:pPr>
      <w:r>
        <w:t>insertNode(struct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666A3BA3">
      <w:pPr>
        <w:pStyle w:val="6"/>
        <w:spacing w:before="196"/>
        <w:ind w:left="221"/>
      </w:pPr>
      <w:r>
        <w:rPr>
          <w:w w:val="100"/>
        </w:rPr>
        <w:t>{</w:t>
      </w:r>
    </w:p>
    <w:p w14:paraId="2955F3C7">
      <w:pPr>
        <w:pStyle w:val="6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2AB4AA99">
      <w:pPr>
        <w:pStyle w:val="6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2D451482">
      <w:pPr>
        <w:pStyle w:val="6"/>
        <w:spacing w:before="196"/>
        <w:ind w:left="221"/>
      </w:pPr>
      <w:r>
        <w:rPr>
          <w:w w:val="100"/>
        </w:rPr>
        <w:t>}</w:t>
      </w:r>
    </w:p>
    <w:p w14:paraId="0401F5B9">
      <w:pPr>
        <w:pStyle w:val="6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71CD3485">
      <w:pPr>
        <w:pStyle w:val="6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5FBEE6D5">
      <w:pPr>
        <w:pStyle w:val="6"/>
        <w:spacing w:before="197"/>
        <w:ind w:left="221"/>
      </w:pPr>
      <w:r>
        <w:rPr>
          <w:w w:val="100"/>
        </w:rPr>
        <w:t>}</w:t>
      </w:r>
    </w:p>
    <w:p w14:paraId="73AA2988">
      <w:pPr>
        <w:pStyle w:val="6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81813B9">
      <w:pPr>
        <w:pStyle w:val="6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6EDEBB71">
      <w:pPr>
        <w:pStyle w:val="6"/>
        <w:spacing w:before="196"/>
        <w:ind w:left="221"/>
      </w:pPr>
      <w:r>
        <w:rPr>
          <w:w w:val="100"/>
        </w:rPr>
        <w:t>}</w:t>
      </w:r>
    </w:p>
    <w:p w14:paraId="47EFFC00">
      <w:pPr>
        <w:pStyle w:val="6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46642263">
      <w:pPr>
        <w:pStyle w:val="6"/>
        <w:spacing w:before="196"/>
        <w:ind w:left="221"/>
      </w:pPr>
      <w:r>
        <w:rPr>
          <w:w w:val="100"/>
        </w:rPr>
        <w:t>}</w:t>
      </w:r>
    </w:p>
    <w:p w14:paraId="3048B22B">
      <w:pPr>
        <w:pStyle w:val="6"/>
        <w:rPr>
          <w:sz w:val="24"/>
        </w:rPr>
      </w:pPr>
    </w:p>
    <w:p w14:paraId="2400EA16">
      <w:pPr>
        <w:pStyle w:val="6"/>
        <w:spacing w:before="1"/>
        <w:rPr>
          <w:sz w:val="32"/>
        </w:rPr>
      </w:pPr>
    </w:p>
    <w:p w14:paraId="426FAC88">
      <w:pPr>
        <w:pStyle w:val="6"/>
        <w:ind w:left="221"/>
      </w:pPr>
      <w:r>
        <w:t>void</w:t>
      </w:r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E62E369">
      <w:pPr>
        <w:pStyle w:val="6"/>
        <w:spacing w:before="196"/>
        <w:ind w:left="221"/>
      </w:pPr>
      <w:r>
        <w:rPr>
          <w:w w:val="100"/>
        </w:rPr>
        <w:t>{</w:t>
      </w:r>
    </w:p>
    <w:p w14:paraId="2133D018">
      <w:pPr>
        <w:pStyle w:val="6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EF6E72F">
      <w:pPr>
        <w:pStyle w:val="6"/>
        <w:spacing w:before="4"/>
        <w:ind w:left="221"/>
      </w:pPr>
      <w:r>
        <w:rPr>
          <w:w w:val="100"/>
        </w:rPr>
        <w:t>}</w:t>
      </w:r>
    </w:p>
    <w:p w14:paraId="3B065748">
      <w:pPr>
        <w:pStyle w:val="6"/>
        <w:spacing w:before="196"/>
        <w:ind w:left="221"/>
      </w:pPr>
      <w:r>
        <w:rPr>
          <w:w w:val="100"/>
        </w:rPr>
        <w:t>}</w:t>
      </w:r>
    </w:p>
    <w:p w14:paraId="5A100ECB">
      <w:pPr>
        <w:pStyle w:val="6"/>
        <w:rPr>
          <w:sz w:val="24"/>
        </w:rPr>
      </w:pPr>
    </w:p>
    <w:p w14:paraId="711F5CA9">
      <w:pPr>
        <w:pStyle w:val="6"/>
        <w:spacing w:before="1"/>
        <w:rPr>
          <w:sz w:val="32"/>
        </w:rPr>
      </w:pPr>
    </w:p>
    <w:p w14:paraId="0A9AFFD1">
      <w:pPr>
        <w:pStyle w:val="6"/>
        <w:ind w:left="221"/>
      </w:pPr>
      <w:r>
        <w:t>void</w:t>
      </w:r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4CD82BEF">
      <w:pPr>
        <w:pStyle w:val="6"/>
        <w:spacing w:before="198"/>
        <w:ind w:left="221"/>
      </w:pPr>
      <w:r>
        <w:rPr>
          <w:w w:val="100"/>
        </w:rPr>
        <w:t>{</w:t>
      </w:r>
    </w:p>
    <w:p w14:paraId="3B292A24">
      <w:pPr>
        <w:pStyle w:val="6"/>
        <w:spacing w:before="196" w:line="424" w:lineRule="auto"/>
        <w:ind w:left="221" w:right="7509"/>
      </w:pPr>
      <w:r>
        <w:t>if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32DB1CF9">
      <w:pPr>
        <w:pStyle w:val="6"/>
        <w:spacing w:before="4"/>
        <w:ind w:left="221"/>
      </w:pPr>
      <w:r>
        <w:rPr>
          <w:w w:val="100"/>
        </w:rPr>
        <w:t>}</w:t>
      </w:r>
    </w:p>
    <w:p w14:paraId="592B9C18">
      <w:pPr>
        <w:pStyle w:val="6"/>
        <w:spacing w:before="197"/>
        <w:ind w:left="221"/>
      </w:pPr>
      <w:r>
        <w:rPr>
          <w:w w:val="100"/>
        </w:rPr>
        <w:t>}</w:t>
      </w:r>
    </w:p>
    <w:p w14:paraId="773166E7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6DE6C90">
      <w:pPr>
        <w:pStyle w:val="6"/>
        <w:spacing w:before="93"/>
        <w:ind w:left="221"/>
      </w:pPr>
      <w:r>
        <w:t>void</w:t>
      </w:r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53734A5">
      <w:pPr>
        <w:pStyle w:val="6"/>
        <w:spacing w:before="196"/>
        <w:ind w:left="221"/>
      </w:pPr>
      <w:r>
        <w:rPr>
          <w:w w:val="100"/>
        </w:rPr>
        <w:t>{</w:t>
      </w:r>
    </w:p>
    <w:p w14:paraId="09B0E5C0">
      <w:pPr>
        <w:pStyle w:val="6"/>
        <w:spacing w:before="196" w:line="424" w:lineRule="auto"/>
        <w:ind w:left="221" w:right="7509"/>
      </w:pPr>
      <w:r>
        <w:t>if</w:t>
      </w:r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6FA851E9">
      <w:pPr>
        <w:pStyle w:val="6"/>
        <w:spacing w:before="4"/>
        <w:ind w:left="221"/>
      </w:pPr>
      <w:r>
        <w:rPr>
          <w:w w:val="100"/>
        </w:rPr>
        <w:t>}</w:t>
      </w:r>
    </w:p>
    <w:p w14:paraId="426D227E">
      <w:pPr>
        <w:pStyle w:val="6"/>
        <w:spacing w:before="196"/>
        <w:ind w:left="221"/>
      </w:pPr>
      <w:r>
        <w:rPr>
          <w:w w:val="100"/>
        </w:rPr>
        <w:t>}</w:t>
      </w:r>
    </w:p>
    <w:p w14:paraId="32FD3394">
      <w:pPr>
        <w:pStyle w:val="6"/>
        <w:rPr>
          <w:sz w:val="24"/>
        </w:rPr>
      </w:pPr>
    </w:p>
    <w:p w14:paraId="6500F713">
      <w:pPr>
        <w:pStyle w:val="6"/>
        <w:spacing w:before="1"/>
        <w:rPr>
          <w:sz w:val="32"/>
        </w:rPr>
      </w:pPr>
    </w:p>
    <w:p w14:paraId="2295076C">
      <w:pPr>
        <w:pStyle w:val="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323402DD">
      <w:pPr>
        <w:pStyle w:val="6"/>
        <w:spacing w:before="196"/>
        <w:ind w:left="221"/>
      </w:pPr>
      <w:r>
        <w:rPr>
          <w:w w:val="100"/>
        </w:rPr>
        <w:t>{</w:t>
      </w:r>
    </w:p>
    <w:p w14:paraId="1505F77F">
      <w:pPr>
        <w:pStyle w:val="6"/>
        <w:spacing w:before="196" w:line="427" w:lineRule="auto"/>
        <w:ind w:left="221" w:right="8066"/>
      </w:pPr>
      <w:r>
        <w:t>if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146F8F01">
      <w:pPr>
        <w:pStyle w:val="6"/>
        <w:spacing w:line="252" w:lineRule="exact"/>
        <w:ind w:left="221"/>
      </w:pPr>
      <w:r>
        <w:rPr>
          <w:w w:val="100"/>
        </w:rPr>
        <w:t>}</w:t>
      </w:r>
    </w:p>
    <w:p w14:paraId="6B37ADAB">
      <w:pPr>
        <w:pStyle w:val="6"/>
        <w:spacing w:before="196" w:line="424" w:lineRule="auto"/>
        <w:ind w:left="221" w:right="7173"/>
      </w:pPr>
      <w:r>
        <w:t>else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44E292E7">
      <w:pPr>
        <w:pStyle w:val="6"/>
        <w:spacing w:before="2"/>
        <w:ind w:left="221"/>
      </w:pPr>
      <w:r>
        <w:rPr>
          <w:w w:val="100"/>
        </w:rPr>
        <w:t>}</w:t>
      </w:r>
    </w:p>
    <w:p w14:paraId="155A22EA">
      <w:pPr>
        <w:pStyle w:val="6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64FED434">
      <w:pPr>
        <w:pStyle w:val="6"/>
        <w:spacing w:before="196"/>
        <w:ind w:left="221"/>
      </w:pPr>
      <w:r>
        <w:rPr>
          <w:w w:val="100"/>
        </w:rPr>
        <w:t>}</w:t>
      </w:r>
    </w:p>
    <w:p w14:paraId="19642BEC">
      <w:pPr>
        <w:pStyle w:val="6"/>
        <w:rPr>
          <w:sz w:val="24"/>
        </w:rPr>
      </w:pPr>
    </w:p>
    <w:p w14:paraId="4CD0442D">
      <w:pPr>
        <w:pStyle w:val="6"/>
        <w:rPr>
          <w:sz w:val="32"/>
        </w:rPr>
      </w:pPr>
    </w:p>
    <w:p w14:paraId="1FB167B7">
      <w:pPr>
        <w:pStyle w:val="6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50DAE251">
      <w:pPr>
        <w:pStyle w:val="6"/>
        <w:spacing w:before="2"/>
        <w:ind w:left="221"/>
      </w:pPr>
      <w:r>
        <w:rPr>
          <w:w w:val="100"/>
        </w:rPr>
        <w:t>{</w:t>
      </w:r>
    </w:p>
    <w:p w14:paraId="5D6EFBB5">
      <w:pPr>
        <w:pStyle w:val="6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22AB2E7B">
      <w:pPr>
        <w:pStyle w:val="6"/>
        <w:rPr>
          <w:sz w:val="24"/>
        </w:rPr>
      </w:pPr>
    </w:p>
    <w:p w14:paraId="25DADCA8">
      <w:pPr>
        <w:pStyle w:val="6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01C16C98">
      <w:pPr>
        <w:pStyle w:val="6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71068314">
      <w:pPr>
        <w:pStyle w:val="6"/>
        <w:spacing w:before="196"/>
        <w:ind w:left="221"/>
      </w:pPr>
      <w:r>
        <w:rPr>
          <w:w w:val="100"/>
        </w:rPr>
        <w:t>}</w:t>
      </w:r>
    </w:p>
    <w:p w14:paraId="02751CC9">
      <w:pPr>
        <w:pStyle w:val="6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37F61FE4">
      <w:pPr>
        <w:pStyle w:val="6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236ED0DD">
      <w:pPr>
        <w:pStyle w:val="6"/>
        <w:spacing w:before="196"/>
        <w:ind w:left="221"/>
      </w:pPr>
      <w:r>
        <w:rPr>
          <w:w w:val="100"/>
        </w:rPr>
        <w:t>}</w:t>
      </w:r>
    </w:p>
    <w:p w14:paraId="11272DD6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5F1D41F">
      <w:pPr>
        <w:pStyle w:val="6"/>
        <w:spacing w:before="93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A73DBF9">
      <w:pPr>
        <w:pStyle w:val="6"/>
        <w:spacing w:before="196" w:line="424" w:lineRule="auto"/>
        <w:ind w:left="221" w:right="5204"/>
      </w:pPr>
      <w:r>
        <w:t>if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7D799854">
      <w:pPr>
        <w:pStyle w:val="6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E6C6A41">
      <w:pPr>
        <w:pStyle w:val="6"/>
        <w:spacing w:before="196"/>
        <w:ind w:left="221"/>
      </w:pPr>
      <w:r>
        <w:rPr>
          <w:w w:val="100"/>
        </w:rPr>
        <w:t>}</w:t>
      </w:r>
    </w:p>
    <w:p w14:paraId="62F0D8F7">
      <w:pPr>
        <w:pStyle w:val="6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35A19FC4">
      <w:pPr>
        <w:pStyle w:val="6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r>
        <w:t>root-&gt;right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5336E369">
      <w:pPr>
        <w:pStyle w:val="6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399A18FF">
      <w:pPr>
        <w:pStyle w:val="6"/>
        <w:spacing w:before="196"/>
        <w:ind w:left="221"/>
      </w:pPr>
      <w:r>
        <w:rPr>
          <w:w w:val="100"/>
        </w:rPr>
        <w:t>}</w:t>
      </w:r>
    </w:p>
    <w:p w14:paraId="794898C8">
      <w:pPr>
        <w:pStyle w:val="6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675EAA9">
      <w:pPr>
        <w:pStyle w:val="6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36213943">
      <w:pPr>
        <w:pStyle w:val="6"/>
        <w:spacing w:before="196"/>
        <w:ind w:left="221"/>
      </w:pPr>
      <w:r>
        <w:rPr>
          <w:w w:val="100"/>
        </w:rPr>
        <w:t>}</w:t>
      </w:r>
    </w:p>
    <w:p w14:paraId="6DDA18FD">
      <w:pPr>
        <w:pStyle w:val="6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0F716F21">
      <w:pPr>
        <w:pStyle w:val="6"/>
        <w:spacing w:before="3"/>
        <w:ind w:left="221"/>
      </w:pPr>
      <w:r>
        <w:rPr>
          <w:w w:val="100"/>
        </w:rPr>
        <w:t>}</w:t>
      </w:r>
    </w:p>
    <w:p w14:paraId="4E5EFF93">
      <w:pPr>
        <w:pStyle w:val="6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6C3770">
      <w:pPr>
        <w:pStyle w:val="6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C07BC2D">
      <w:pPr>
        <w:pStyle w:val="6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5FFBD169">
      <w:pPr>
        <w:pStyle w:val="6"/>
        <w:spacing w:before="195"/>
        <w:ind w:left="221"/>
      </w:pPr>
      <w:r>
        <w:rPr>
          <w:w w:val="100"/>
        </w:rPr>
        <w:t>}</w:t>
      </w:r>
    </w:p>
    <w:p w14:paraId="44F8114E">
      <w:pPr>
        <w:pStyle w:val="6"/>
        <w:spacing w:before="196"/>
        <w:ind w:left="221"/>
      </w:pPr>
      <w:r>
        <w:rPr>
          <w:w w:val="100"/>
        </w:rPr>
        <w:t>}</w:t>
      </w:r>
    </w:p>
    <w:p w14:paraId="15D21569">
      <w:pPr>
        <w:pStyle w:val="6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6A1FB5D3">
      <w:pPr>
        <w:pStyle w:val="6"/>
        <w:spacing w:before="195"/>
        <w:ind w:left="221"/>
      </w:pPr>
      <w:r>
        <w:rPr>
          <w:w w:val="100"/>
        </w:rPr>
        <w:t>}</w:t>
      </w:r>
    </w:p>
    <w:p w14:paraId="300DFB17">
      <w:pPr>
        <w:pStyle w:val="6"/>
        <w:rPr>
          <w:sz w:val="24"/>
        </w:rPr>
      </w:pPr>
    </w:p>
    <w:p w14:paraId="5ABF5EC6">
      <w:pPr>
        <w:pStyle w:val="6"/>
        <w:spacing w:before="3"/>
        <w:rPr>
          <w:sz w:val="32"/>
        </w:rPr>
      </w:pPr>
    </w:p>
    <w:p w14:paraId="34525A37">
      <w:pPr>
        <w:pStyle w:val="6"/>
        <w:spacing w:before="1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9E78B9C">
      <w:pPr>
        <w:pStyle w:val="6"/>
        <w:spacing w:before="195"/>
        <w:ind w:left="221"/>
      </w:pPr>
      <w:r>
        <w:rPr>
          <w:w w:val="100"/>
        </w:rPr>
        <w:t>{</w:t>
      </w:r>
    </w:p>
    <w:p w14:paraId="7F3DC93E">
      <w:pPr>
        <w:pStyle w:val="6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61C19EB4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071A0B3">
      <w:pPr>
        <w:pStyle w:val="6"/>
        <w:spacing w:before="93" w:line="427" w:lineRule="auto"/>
        <w:ind w:left="221" w:right="7191"/>
      </w:pPr>
      <w:r>
        <w:t>root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175F7FF2">
      <w:pPr>
        <w:pStyle w:val="6"/>
        <w:spacing w:line="250" w:lineRule="exact"/>
        <w:ind w:left="221"/>
      </w:pPr>
      <w:r>
        <w:t>insertNode(root,</w:t>
      </w:r>
      <w:r>
        <w:rPr>
          <w:spacing w:val="-7"/>
        </w:rPr>
        <w:t xml:space="preserve"> </w:t>
      </w:r>
      <w:r>
        <w:t>20);</w:t>
      </w:r>
    </w:p>
    <w:p w14:paraId="48C2DEAD">
      <w:pPr>
        <w:pStyle w:val="6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40);</w:t>
      </w:r>
    </w:p>
    <w:p w14:paraId="2972B3D9">
      <w:pPr>
        <w:pStyle w:val="6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70);</w:t>
      </w:r>
    </w:p>
    <w:p w14:paraId="34BBFF00">
      <w:pPr>
        <w:pStyle w:val="6"/>
        <w:spacing w:before="196"/>
        <w:ind w:left="221"/>
      </w:pPr>
      <w:r>
        <w:t>insertNode(root,</w:t>
      </w:r>
      <w:r>
        <w:rPr>
          <w:spacing w:val="-7"/>
        </w:rPr>
        <w:t xml:space="preserve"> </w:t>
      </w:r>
      <w:r>
        <w:t>60);</w:t>
      </w:r>
    </w:p>
    <w:p w14:paraId="56287BFE">
      <w:pPr>
        <w:pStyle w:val="6"/>
        <w:spacing w:before="195"/>
        <w:ind w:left="221"/>
      </w:pPr>
      <w:r>
        <w:t>insertNode(root,</w:t>
      </w:r>
      <w:r>
        <w:rPr>
          <w:spacing w:val="-7"/>
        </w:rPr>
        <w:t xml:space="preserve"> </w:t>
      </w:r>
      <w:r>
        <w:t>80);</w:t>
      </w:r>
    </w:p>
    <w:p w14:paraId="5DE380CA">
      <w:pPr>
        <w:pStyle w:val="6"/>
        <w:spacing w:before="196" w:line="427" w:lineRule="auto"/>
        <w:ind w:left="221" w:right="6433"/>
      </w:pPr>
      <w:r>
        <w:t>if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35578518">
      <w:pPr>
        <w:pStyle w:val="6"/>
        <w:spacing w:line="251" w:lineRule="exact"/>
        <w:ind w:left="221"/>
      </w:pPr>
      <w:r>
        <w:rPr>
          <w:w w:val="100"/>
        </w:rPr>
        <w:t>}</w:t>
      </w:r>
    </w:p>
    <w:p w14:paraId="10E21581">
      <w:pPr>
        <w:pStyle w:val="6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5489AF5">
      <w:pPr>
        <w:pStyle w:val="6"/>
        <w:spacing w:before="196"/>
        <w:ind w:left="221"/>
      </w:pPr>
      <w:r>
        <w:t>printf("60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464EDE50">
      <w:pPr>
        <w:pStyle w:val="6"/>
        <w:spacing w:before="198"/>
        <w:ind w:left="221"/>
      </w:pPr>
      <w:r>
        <w:rPr>
          <w:w w:val="100"/>
        </w:rPr>
        <w:t>}</w:t>
      </w:r>
    </w:p>
    <w:p w14:paraId="755001C6">
      <w:pPr>
        <w:pStyle w:val="6"/>
        <w:rPr>
          <w:sz w:val="24"/>
        </w:rPr>
      </w:pPr>
    </w:p>
    <w:p w14:paraId="334D6739">
      <w:pPr>
        <w:pStyle w:val="6"/>
        <w:spacing w:before="1"/>
        <w:rPr>
          <w:sz w:val="32"/>
        </w:rPr>
      </w:pPr>
    </w:p>
    <w:p w14:paraId="0EF422B5">
      <w:pPr>
        <w:pStyle w:val="6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5C4C9B1A">
      <w:pPr>
        <w:pStyle w:val="6"/>
        <w:rPr>
          <w:sz w:val="24"/>
        </w:rPr>
      </w:pPr>
    </w:p>
    <w:p w14:paraId="40B447B1">
      <w:pPr>
        <w:pStyle w:val="6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78406963">
      <w:pPr>
        <w:pStyle w:val="6"/>
        <w:rPr>
          <w:sz w:val="24"/>
        </w:rPr>
      </w:pPr>
    </w:p>
    <w:p w14:paraId="13C7EF7C">
      <w:pPr>
        <w:pStyle w:val="6"/>
        <w:spacing w:before="178" w:line="424" w:lineRule="auto"/>
        <w:ind w:left="221" w:right="5137"/>
      </w:pPr>
      <w:r>
        <w:t>struct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44A1FF3F">
      <w:pPr>
        <w:pStyle w:val="6"/>
        <w:spacing w:before="4"/>
        <w:ind w:left="221"/>
      </w:pPr>
      <w:r>
        <w:t>inOrder(root);</w:t>
      </w:r>
    </w:p>
    <w:p w14:paraId="79C39121">
      <w:pPr>
        <w:pStyle w:val="6"/>
        <w:rPr>
          <w:sz w:val="24"/>
        </w:rPr>
      </w:pPr>
    </w:p>
    <w:p w14:paraId="056C4975">
      <w:pPr>
        <w:pStyle w:val="6"/>
        <w:spacing w:before="1"/>
        <w:rPr>
          <w:sz w:val="32"/>
        </w:rPr>
      </w:pPr>
    </w:p>
    <w:p w14:paraId="39A99805">
      <w:pPr>
        <w:pStyle w:val="6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39F7FC3">
      <w:pPr>
        <w:pStyle w:val="6"/>
        <w:spacing w:before="196"/>
        <w:ind w:left="221"/>
      </w:pPr>
      <w:r>
        <w:rPr>
          <w:w w:val="100"/>
        </w:rPr>
        <w:t>}</w:t>
      </w:r>
    </w:p>
    <w:p w14:paraId="137C041E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1135B11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45F7ECB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4FA36">
      <w:pPr>
        <w:pStyle w:val="6"/>
        <w:rPr>
          <w:rFonts w:ascii="Cambria"/>
          <w:sz w:val="26"/>
        </w:rPr>
      </w:pPr>
    </w:p>
    <w:p w14:paraId="7E16222D">
      <w:pPr>
        <w:pStyle w:val="6"/>
        <w:rPr>
          <w:rFonts w:ascii="Cambria"/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38">
                          <w14:nvContentPartPr>
                            <w14:cNvPr id="28" name="Ink 28"/>
                            <w14:cNvContentPartPr/>
                          </w14:nvContentPartPr>
                          <w14:xfrm>
                            <a:off x="4218940" y="2206625"/>
                            <a:ext cx="1766570" cy="565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278.2pt;margin-top:71.2pt;height:4.45pt;width:139.1pt;z-index:251663360;mso-width-relative:page;mso-height-relative:page;" coordsize="21600,21600" o:gfxdata="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">
                <v:imagedata r:id="rId39" o:title=""/>
                <o:lock v:ext="edit"/>
              </v:shape>
            </w:pict>
          </mc:Fallback>
        </mc:AlternateContent>
      </w:r>
    </w:p>
    <w:p w14:paraId="67E830D0">
      <w:pPr>
        <w:pStyle w:val="6"/>
        <w:rPr>
          <w:rFonts w:ascii="Cambria"/>
          <w:sz w:val="26"/>
        </w:rPr>
      </w:pPr>
    </w:p>
    <w:p w14:paraId="2CEC2715">
      <w:pPr>
        <w:pStyle w:val="6"/>
        <w:rPr>
          <w:rFonts w:ascii="Cambria"/>
          <w:sz w:val="26"/>
        </w:rPr>
      </w:pPr>
    </w:p>
    <w:p w14:paraId="2E873247">
      <w:pPr>
        <w:pStyle w:val="6"/>
        <w:rPr>
          <w:rFonts w:ascii="Cambria"/>
          <w:sz w:val="26"/>
        </w:rPr>
      </w:pPr>
    </w:p>
    <w:p w14:paraId="49879F85">
      <w:pPr>
        <w:pStyle w:val="6"/>
        <w:rPr>
          <w:rFonts w:ascii="Cambria"/>
          <w:sz w:val="26"/>
        </w:rPr>
      </w:pPr>
    </w:p>
    <w:p w14:paraId="1FB322CC">
      <w:pPr>
        <w:pStyle w:val="6"/>
        <w:rPr>
          <w:rFonts w:ascii="Cambria"/>
          <w:sz w:val="26"/>
        </w:rPr>
      </w:pPr>
    </w:p>
    <w:p w14:paraId="5C903D52">
      <w:pPr>
        <w:pStyle w:val="6"/>
        <w:rPr>
          <w:rFonts w:ascii="Cambria"/>
          <w:sz w:val="26"/>
        </w:rPr>
      </w:pPr>
    </w:p>
    <w:p w14:paraId="7E409653">
      <w:pPr>
        <w:pStyle w:val="6"/>
        <w:rPr>
          <w:rFonts w:ascii="Cambria"/>
          <w:sz w:val="26"/>
        </w:rPr>
      </w:pPr>
    </w:p>
    <w:p w14:paraId="0EF6A42F">
      <w:pPr>
        <w:pStyle w:val="6"/>
        <w:rPr>
          <w:rFonts w:ascii="Cambria"/>
          <w:sz w:val="26"/>
        </w:rPr>
      </w:pPr>
    </w:p>
    <w:p w14:paraId="4F333111">
      <w:pPr>
        <w:pStyle w:val="6"/>
        <w:rPr>
          <w:rFonts w:ascii="Cambria"/>
          <w:sz w:val="26"/>
        </w:rPr>
      </w:pPr>
    </w:p>
    <w:p w14:paraId="3336BF01">
      <w:pPr>
        <w:pStyle w:val="6"/>
        <w:rPr>
          <w:rFonts w:ascii="Cambria"/>
          <w:sz w:val="26"/>
        </w:rPr>
      </w:pPr>
    </w:p>
    <w:p w14:paraId="51FB73E2">
      <w:pPr>
        <w:pStyle w:val="6"/>
        <w:rPr>
          <w:rFonts w:ascii="Cambria"/>
          <w:sz w:val="26"/>
        </w:rPr>
      </w:pPr>
    </w:p>
    <w:p w14:paraId="3A988938">
      <w:pPr>
        <w:pStyle w:val="6"/>
        <w:rPr>
          <w:rFonts w:ascii="Cambria"/>
          <w:sz w:val="26"/>
        </w:rPr>
      </w:pPr>
    </w:p>
    <w:p w14:paraId="7A138B93">
      <w:pPr>
        <w:pStyle w:val="6"/>
        <w:rPr>
          <w:rFonts w:ascii="Cambria"/>
          <w:sz w:val="26"/>
        </w:rPr>
      </w:pPr>
    </w:p>
    <w:p w14:paraId="7625BE7B">
      <w:pPr>
        <w:pStyle w:val="6"/>
        <w:rPr>
          <w:rFonts w:ascii="Cambria"/>
          <w:sz w:val="26"/>
        </w:rPr>
      </w:pPr>
    </w:p>
    <w:p w14:paraId="29DE7308">
      <w:pPr>
        <w:pStyle w:val="6"/>
        <w:rPr>
          <w:rFonts w:ascii="Cambria"/>
          <w:sz w:val="26"/>
        </w:rPr>
      </w:pPr>
    </w:p>
    <w:p w14:paraId="61D5F38E">
      <w:pPr>
        <w:pStyle w:val="6"/>
        <w:rPr>
          <w:rFonts w:ascii="Cambria"/>
          <w:sz w:val="26"/>
        </w:rPr>
      </w:pPr>
    </w:p>
    <w:p w14:paraId="53FEE43D">
      <w:pPr>
        <w:pStyle w:val="6"/>
        <w:rPr>
          <w:rFonts w:ascii="Cambria"/>
          <w:sz w:val="26"/>
        </w:rPr>
      </w:pPr>
    </w:p>
    <w:p w14:paraId="0606F579">
      <w:pPr>
        <w:pStyle w:val="6"/>
        <w:rPr>
          <w:rFonts w:ascii="Cambria"/>
          <w:sz w:val="26"/>
        </w:rPr>
      </w:pPr>
    </w:p>
    <w:p w14:paraId="686CD2F8">
      <w:pPr>
        <w:pStyle w:val="6"/>
        <w:rPr>
          <w:rFonts w:ascii="Cambria"/>
          <w:sz w:val="26"/>
        </w:rPr>
      </w:pPr>
    </w:p>
    <w:p w14:paraId="17DF4F2D">
      <w:pPr>
        <w:pStyle w:val="6"/>
        <w:rPr>
          <w:rFonts w:ascii="Cambria"/>
          <w:sz w:val="26"/>
        </w:rPr>
      </w:pPr>
    </w:p>
    <w:p w14:paraId="394ECAB4">
      <w:pPr>
        <w:pStyle w:val="6"/>
        <w:rPr>
          <w:rFonts w:ascii="Cambria"/>
          <w:sz w:val="26"/>
        </w:rPr>
      </w:pPr>
    </w:p>
    <w:p w14:paraId="13773D3A">
      <w:pPr>
        <w:pStyle w:val="6"/>
        <w:rPr>
          <w:rFonts w:ascii="Cambria"/>
          <w:sz w:val="26"/>
        </w:rPr>
      </w:pPr>
    </w:p>
    <w:p w14:paraId="306DC8DD">
      <w:pPr>
        <w:pStyle w:val="6"/>
        <w:rPr>
          <w:rFonts w:ascii="Cambria"/>
          <w:sz w:val="26"/>
        </w:rPr>
      </w:pPr>
    </w:p>
    <w:p w14:paraId="12F70216">
      <w:pPr>
        <w:pStyle w:val="6"/>
        <w:rPr>
          <w:rFonts w:ascii="Cambria"/>
          <w:sz w:val="26"/>
        </w:rPr>
      </w:pPr>
    </w:p>
    <w:p w14:paraId="5A858934">
      <w:pPr>
        <w:pStyle w:val="6"/>
        <w:rPr>
          <w:rFonts w:ascii="Cambria"/>
          <w:sz w:val="26"/>
        </w:rPr>
      </w:pPr>
    </w:p>
    <w:p w14:paraId="5520A3DB">
      <w:pPr>
        <w:pStyle w:val="6"/>
        <w:rPr>
          <w:rFonts w:ascii="Cambria"/>
          <w:sz w:val="26"/>
        </w:rPr>
      </w:pPr>
    </w:p>
    <w:p w14:paraId="238D7C0F">
      <w:pPr>
        <w:pStyle w:val="6"/>
        <w:rPr>
          <w:rFonts w:ascii="Cambria"/>
          <w:sz w:val="26"/>
        </w:rPr>
      </w:pPr>
    </w:p>
    <w:p w14:paraId="7A82D2A1">
      <w:pPr>
        <w:pStyle w:val="6"/>
        <w:rPr>
          <w:rFonts w:ascii="Cambria"/>
          <w:sz w:val="26"/>
        </w:rPr>
      </w:pPr>
    </w:p>
    <w:p w14:paraId="1E7DAE54">
      <w:pPr>
        <w:pStyle w:val="6"/>
        <w:rPr>
          <w:rFonts w:ascii="Cambria"/>
          <w:sz w:val="26"/>
        </w:rPr>
      </w:pPr>
    </w:p>
    <w:p w14:paraId="0634135F">
      <w:pPr>
        <w:pStyle w:val="6"/>
        <w:rPr>
          <w:rFonts w:ascii="Cambria"/>
          <w:sz w:val="26"/>
        </w:rPr>
      </w:pPr>
    </w:p>
    <w:p w14:paraId="01488FBD">
      <w:pPr>
        <w:pStyle w:val="6"/>
        <w:rPr>
          <w:rFonts w:ascii="Cambria"/>
          <w:sz w:val="26"/>
        </w:rPr>
      </w:pPr>
    </w:p>
    <w:p w14:paraId="78ADEF42">
      <w:pPr>
        <w:pStyle w:val="6"/>
        <w:rPr>
          <w:rFonts w:ascii="Cambria"/>
          <w:sz w:val="26"/>
        </w:rPr>
      </w:pPr>
    </w:p>
    <w:p w14:paraId="343DE516">
      <w:pPr>
        <w:pStyle w:val="6"/>
        <w:rPr>
          <w:rFonts w:ascii="Cambria"/>
          <w:sz w:val="26"/>
        </w:rPr>
      </w:pPr>
    </w:p>
    <w:p w14:paraId="3ACA30C4">
      <w:pPr>
        <w:pStyle w:val="6"/>
        <w:rPr>
          <w:rFonts w:ascii="Cambria"/>
          <w:sz w:val="26"/>
        </w:rPr>
      </w:pPr>
    </w:p>
    <w:p w14:paraId="1FF526F4">
      <w:pPr>
        <w:pStyle w:val="6"/>
        <w:spacing w:before="6"/>
        <w:rPr>
          <w:rFonts w:ascii="Cambria"/>
          <w:sz w:val="29"/>
        </w:rPr>
      </w:pPr>
    </w:p>
    <w:p w14:paraId="0B645B83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17D63CF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4FE9DED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5E4CA2A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1DAF49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10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F5084D">
            <w:pPr>
              <w:pStyle w:val="10"/>
              <w:spacing w:line="258" w:lineRule="exact"/>
              <w:ind w:left="1341"/>
              <w:rPr>
                <w:b/>
                <w:sz w:val="22"/>
              </w:rPr>
            </w:pPr>
            <w:r>
              <w:rPr>
                <w:b/>
                <w:sz w:val="22"/>
              </w:rPr>
              <w:t>Implementation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AVL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z w:val="22"/>
              </w:rPr>
              <w:t>Tree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A303B3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Date:02/05/2024</w:t>
            </w:r>
          </w:p>
        </w:tc>
      </w:tr>
    </w:tbl>
    <w:p w14:paraId="699801F5">
      <w:pPr>
        <w:pStyle w:val="6"/>
        <w:spacing w:before="10"/>
        <w:rPr>
          <w:rFonts w:ascii="Cambria"/>
          <w:b/>
          <w:sz w:val="20"/>
        </w:rPr>
      </w:pPr>
    </w:p>
    <w:p w14:paraId="2EE217F3">
      <w:pPr>
        <w:spacing w:before="101" w:line="360" w:lineRule="auto"/>
        <w:ind w:left="468" w:right="238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function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insert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9"/>
          <w:sz w:val="22"/>
        </w:rPr>
        <w:t xml:space="preserve"> </w:t>
      </w:r>
      <w:r>
        <w:rPr>
          <w:rFonts w:ascii="Cambria"/>
          <w:b/>
          <w:sz w:val="22"/>
        </w:rPr>
        <w:t>new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node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with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given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value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into</w:t>
      </w:r>
      <w:r>
        <w:rPr>
          <w:rFonts w:ascii="Cambria"/>
          <w:b/>
          <w:spacing w:val="-7"/>
          <w:sz w:val="22"/>
        </w:rPr>
        <w:t xml:space="preserve"> </w:t>
      </w:r>
      <w:r>
        <w:rPr>
          <w:rFonts w:ascii="Cambria"/>
          <w:b/>
          <w:sz w:val="22"/>
        </w:rPr>
        <w:t>an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AVL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tree.</w:t>
      </w:r>
      <w:r>
        <w:rPr>
          <w:rFonts w:ascii="Cambria"/>
          <w:b/>
          <w:spacing w:val="-8"/>
          <w:sz w:val="22"/>
        </w:rPr>
        <w:t xml:space="preserve"> </w:t>
      </w:r>
      <w:r>
        <w:rPr>
          <w:rFonts w:ascii="Cambria"/>
          <w:b/>
          <w:sz w:val="22"/>
        </w:rPr>
        <w:t>Ensure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that the tree remains balanced after insertion by performing rotations if necessary. Repeat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above operation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delete a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 from AVL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tree.</w:t>
      </w:r>
    </w:p>
    <w:p w14:paraId="4848314D">
      <w:pPr>
        <w:pStyle w:val="6"/>
        <w:spacing w:before="2"/>
        <w:rPr>
          <w:rFonts w:ascii="Cambria"/>
          <w:b/>
        </w:rPr>
      </w:pPr>
    </w:p>
    <w:p w14:paraId="22C6BF0C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7A20ED2D">
      <w:pPr>
        <w:pStyle w:val="6"/>
        <w:spacing w:before="7"/>
        <w:rPr>
          <w:rFonts w:ascii="Cambria"/>
          <w:b/>
          <w:sz w:val="38"/>
        </w:rPr>
      </w:pPr>
    </w:p>
    <w:p w14:paraId="70930C72">
      <w:pPr>
        <w:pStyle w:val="9"/>
        <w:numPr>
          <w:ilvl w:val="0"/>
          <w:numId w:val="19"/>
        </w:numPr>
        <w:tabs>
          <w:tab w:val="left" w:pos="481"/>
        </w:tabs>
        <w:spacing w:before="0" w:after="0" w:line="240" w:lineRule="auto"/>
        <w:ind w:left="480" w:right="0" w:hanging="260"/>
        <w:jc w:val="left"/>
        <w:rPr>
          <w:sz w:val="22"/>
        </w:rPr>
      </w:pPr>
      <w:r>
        <w:rPr>
          <w:sz w:val="22"/>
        </w:rPr>
        <w:t>Start</w:t>
      </w:r>
    </w:p>
    <w:p w14:paraId="2D5172C8">
      <w:pPr>
        <w:pStyle w:val="9"/>
        <w:numPr>
          <w:ilvl w:val="0"/>
          <w:numId w:val="19"/>
        </w:numPr>
        <w:tabs>
          <w:tab w:val="left" w:pos="481"/>
        </w:tabs>
        <w:spacing w:before="2" w:after="0" w:line="253" w:lineRule="exact"/>
        <w:ind w:left="480" w:right="0" w:hanging="2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AVL</w:t>
      </w:r>
      <w:r>
        <w:rPr>
          <w:spacing w:val="-1"/>
          <w:sz w:val="22"/>
        </w:rPr>
        <w:t xml:space="preserve"> </w:t>
      </w:r>
      <w:r>
        <w:rPr>
          <w:sz w:val="22"/>
        </w:rPr>
        <w:t>Node</w:t>
      </w:r>
      <w:r>
        <w:rPr>
          <w:spacing w:val="-3"/>
          <w:sz w:val="22"/>
        </w:rPr>
        <w:t xml:space="preserve"> </w:t>
      </w:r>
      <w:r>
        <w:rPr>
          <w:sz w:val="22"/>
        </w:rPr>
        <w:t>Structure.</w:t>
      </w:r>
    </w:p>
    <w:p w14:paraId="05BE857E">
      <w:pPr>
        <w:pStyle w:val="9"/>
        <w:numPr>
          <w:ilvl w:val="0"/>
          <w:numId w:val="19"/>
        </w:numPr>
        <w:tabs>
          <w:tab w:val="left" w:pos="479"/>
        </w:tabs>
        <w:spacing w:before="0" w:after="0" w:line="240" w:lineRule="auto"/>
        <w:ind w:left="478" w:right="0" w:hanging="2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3"/>
          <w:sz w:val="22"/>
        </w:rPr>
        <w:t xml:space="preserve"> </w:t>
      </w:r>
      <w:r>
        <w:rPr>
          <w:sz w:val="22"/>
        </w:rPr>
        <w:t>Rotation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(left and</w:t>
      </w:r>
      <w:r>
        <w:rPr>
          <w:spacing w:val="-3"/>
          <w:sz w:val="22"/>
        </w:rPr>
        <w:t xml:space="preserve"> </w:t>
      </w:r>
      <w:r>
        <w:rPr>
          <w:sz w:val="22"/>
        </w:rPr>
        <w:t>right</w:t>
      </w:r>
      <w:r>
        <w:rPr>
          <w:spacing w:val="-2"/>
          <w:sz w:val="22"/>
        </w:rPr>
        <w:t xml:space="preserve"> </w:t>
      </w:r>
      <w:r>
        <w:rPr>
          <w:sz w:val="22"/>
        </w:rPr>
        <w:t>rotations).</w:t>
      </w:r>
    </w:p>
    <w:p w14:paraId="2A716E78">
      <w:pPr>
        <w:pStyle w:val="9"/>
        <w:numPr>
          <w:ilvl w:val="0"/>
          <w:numId w:val="19"/>
        </w:numPr>
        <w:tabs>
          <w:tab w:val="left" w:pos="479"/>
        </w:tabs>
        <w:spacing w:before="1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Insert new</w:t>
      </w:r>
      <w:r>
        <w:rPr>
          <w:spacing w:val="-4"/>
          <w:sz w:val="22"/>
        </w:rPr>
        <w:t xml:space="preserve"> </w:t>
      </w:r>
      <w:r>
        <w:rPr>
          <w:sz w:val="22"/>
        </w:rPr>
        <w:t>nodes</w:t>
      </w:r>
      <w:r>
        <w:rPr>
          <w:spacing w:val="-1"/>
          <w:sz w:val="22"/>
        </w:rPr>
        <w:t xml:space="preserve"> </w:t>
      </w:r>
      <w:r>
        <w:rPr>
          <w:sz w:val="22"/>
        </w:rPr>
        <w:t>into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AVL</w:t>
      </w:r>
      <w:r>
        <w:rPr>
          <w:spacing w:val="-3"/>
          <w:sz w:val="22"/>
        </w:rPr>
        <w:t xml:space="preserve"> </w:t>
      </w:r>
      <w:r>
        <w:rPr>
          <w:sz w:val="22"/>
        </w:rPr>
        <w:t>tree, updating</w:t>
      </w:r>
      <w:r>
        <w:rPr>
          <w:spacing w:val="1"/>
          <w:sz w:val="22"/>
        </w:rPr>
        <w:t xml:space="preserve"> </w:t>
      </w:r>
      <w:r>
        <w:rPr>
          <w:sz w:val="22"/>
        </w:rPr>
        <w:t>heights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balancing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needed.</w:t>
      </w:r>
    </w:p>
    <w:p w14:paraId="500E54DF">
      <w:pPr>
        <w:pStyle w:val="9"/>
        <w:numPr>
          <w:ilvl w:val="0"/>
          <w:numId w:val="19"/>
        </w:numPr>
        <w:tabs>
          <w:tab w:val="left" w:pos="481"/>
        </w:tabs>
        <w:spacing w:before="0" w:after="0" w:line="252" w:lineRule="exact"/>
        <w:ind w:left="480" w:right="0" w:hanging="260"/>
        <w:jc w:val="left"/>
        <w:rPr>
          <w:sz w:val="22"/>
        </w:rPr>
      </w:pPr>
      <w:r>
        <w:rPr>
          <w:sz w:val="22"/>
        </w:rPr>
        <w:t>Delete</w:t>
      </w:r>
      <w:r>
        <w:rPr>
          <w:spacing w:val="-3"/>
          <w:sz w:val="22"/>
        </w:rPr>
        <w:t xml:space="preserve"> </w:t>
      </w:r>
      <w:r>
        <w:rPr>
          <w:sz w:val="22"/>
        </w:rPr>
        <w:t>nodes</w:t>
      </w:r>
      <w:r>
        <w:rPr>
          <w:spacing w:val="-3"/>
          <w:sz w:val="22"/>
        </w:rPr>
        <w:t xml:space="preserve"> </w:t>
      </w:r>
      <w:r>
        <w:rPr>
          <w:sz w:val="22"/>
        </w:rPr>
        <w:t>from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AVL</w:t>
      </w:r>
      <w:r>
        <w:rPr>
          <w:spacing w:val="-1"/>
          <w:sz w:val="22"/>
        </w:rPr>
        <w:t xml:space="preserve"> </w:t>
      </w:r>
      <w:r>
        <w:rPr>
          <w:sz w:val="22"/>
        </w:rPr>
        <w:t>tree,</w:t>
      </w:r>
      <w:r>
        <w:rPr>
          <w:spacing w:val="-2"/>
          <w:sz w:val="22"/>
        </w:rPr>
        <w:t xml:space="preserve"> </w:t>
      </w:r>
      <w:r>
        <w:rPr>
          <w:sz w:val="22"/>
        </w:rPr>
        <w:t>updating</w:t>
      </w:r>
      <w:r>
        <w:rPr>
          <w:spacing w:val="-1"/>
          <w:sz w:val="22"/>
        </w:rPr>
        <w:t xml:space="preserve"> </w:t>
      </w:r>
      <w:r>
        <w:rPr>
          <w:sz w:val="22"/>
        </w:rPr>
        <w:t>heights and</w:t>
      </w:r>
      <w:r>
        <w:rPr>
          <w:spacing w:val="-3"/>
          <w:sz w:val="22"/>
        </w:rPr>
        <w:t xml:space="preserve"> </w:t>
      </w:r>
      <w:r>
        <w:rPr>
          <w:sz w:val="22"/>
        </w:rPr>
        <w:t>balancing</w:t>
      </w:r>
      <w:r>
        <w:rPr>
          <w:spacing w:val="-1"/>
          <w:sz w:val="22"/>
        </w:rPr>
        <w:t xml:space="preserve"> </w:t>
      </w:r>
      <w:r>
        <w:rPr>
          <w:sz w:val="22"/>
        </w:rPr>
        <w:t>as</w:t>
      </w:r>
      <w:r>
        <w:rPr>
          <w:spacing w:val="-3"/>
          <w:sz w:val="22"/>
        </w:rPr>
        <w:t xml:space="preserve"> </w:t>
      </w:r>
      <w:r>
        <w:rPr>
          <w:sz w:val="22"/>
        </w:rPr>
        <w:t>needed.</w:t>
      </w:r>
    </w:p>
    <w:p w14:paraId="157A1B4B">
      <w:pPr>
        <w:pStyle w:val="9"/>
        <w:numPr>
          <w:ilvl w:val="0"/>
          <w:numId w:val="19"/>
        </w:numPr>
        <w:tabs>
          <w:tab w:val="left" w:pos="479"/>
        </w:tabs>
        <w:spacing w:before="0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3"/>
          <w:sz w:val="22"/>
        </w:rPr>
        <w:t xml:space="preserve"> </w:t>
      </w:r>
      <w:r>
        <w:rPr>
          <w:sz w:val="22"/>
        </w:rPr>
        <w:t>traversal</w:t>
      </w:r>
      <w:r>
        <w:rPr>
          <w:spacing w:val="-3"/>
          <w:sz w:val="22"/>
        </w:rPr>
        <w:t xml:space="preserve"> </w:t>
      </w:r>
      <w:r>
        <w:rPr>
          <w:sz w:val="22"/>
        </w:rPr>
        <w:t>functions</w:t>
      </w:r>
      <w:r>
        <w:rPr>
          <w:spacing w:val="-3"/>
          <w:sz w:val="22"/>
        </w:rPr>
        <w:t xml:space="preserve"> </w:t>
      </w:r>
      <w:r>
        <w:rPr>
          <w:sz w:val="22"/>
        </w:rPr>
        <w:t>(in-order,</w:t>
      </w:r>
      <w:r>
        <w:rPr>
          <w:spacing w:val="-2"/>
          <w:sz w:val="22"/>
        </w:rPr>
        <w:t xml:space="preserve"> </w:t>
      </w:r>
      <w:r>
        <w:rPr>
          <w:sz w:val="22"/>
        </w:rPr>
        <w:t>pre-order,</w:t>
      </w:r>
      <w:r>
        <w:rPr>
          <w:spacing w:val="-1"/>
          <w:sz w:val="22"/>
        </w:rPr>
        <w:t xml:space="preserve"> </w:t>
      </w:r>
      <w:r>
        <w:rPr>
          <w:sz w:val="22"/>
        </w:rPr>
        <w:t>post-order)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navigate</w:t>
      </w:r>
      <w:r>
        <w:rPr>
          <w:spacing w:val="-1"/>
          <w:sz w:val="22"/>
        </w:rPr>
        <w:t xml:space="preserve"> </w:t>
      </w:r>
      <w:r>
        <w:rPr>
          <w:sz w:val="22"/>
        </w:rPr>
        <w:t>through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tree.</w:t>
      </w:r>
    </w:p>
    <w:p w14:paraId="0A45460F">
      <w:pPr>
        <w:pStyle w:val="9"/>
        <w:numPr>
          <w:ilvl w:val="0"/>
          <w:numId w:val="19"/>
        </w:numPr>
        <w:tabs>
          <w:tab w:val="left" w:pos="479"/>
        </w:tabs>
        <w:spacing w:before="1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a search</w:t>
      </w:r>
      <w:r>
        <w:rPr>
          <w:spacing w:val="-3"/>
          <w:sz w:val="22"/>
        </w:rPr>
        <w:t xml:space="preserve"> </w:t>
      </w:r>
      <w:r>
        <w:rPr>
          <w:sz w:val="22"/>
        </w:rPr>
        <w:t>function to</w:t>
      </w:r>
      <w:r>
        <w:rPr>
          <w:spacing w:val="-5"/>
          <w:sz w:val="22"/>
        </w:rPr>
        <w:t xml:space="preserve"> </w:t>
      </w:r>
      <w:r>
        <w:rPr>
          <w:sz w:val="22"/>
        </w:rPr>
        <w:t>find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elements</w:t>
      </w:r>
      <w:r>
        <w:rPr>
          <w:spacing w:val="-2"/>
          <w:sz w:val="22"/>
        </w:rPr>
        <w:t xml:space="preserve"> </w:t>
      </w:r>
      <w:r>
        <w:rPr>
          <w:sz w:val="22"/>
        </w:rPr>
        <w:t>within the</w:t>
      </w:r>
      <w:r>
        <w:rPr>
          <w:spacing w:val="-1"/>
          <w:sz w:val="22"/>
        </w:rPr>
        <w:t xml:space="preserve"> </w:t>
      </w:r>
      <w:r>
        <w:rPr>
          <w:sz w:val="22"/>
        </w:rPr>
        <w:t>AVL</w:t>
      </w:r>
      <w:r>
        <w:rPr>
          <w:spacing w:val="-2"/>
          <w:sz w:val="22"/>
        </w:rPr>
        <w:t xml:space="preserve"> </w:t>
      </w:r>
      <w:r>
        <w:rPr>
          <w:sz w:val="22"/>
        </w:rPr>
        <w:t>tree.</w:t>
      </w:r>
    </w:p>
    <w:p w14:paraId="6487DD41">
      <w:pPr>
        <w:pStyle w:val="9"/>
        <w:numPr>
          <w:ilvl w:val="0"/>
          <w:numId w:val="19"/>
        </w:numPr>
        <w:tabs>
          <w:tab w:val="left" w:pos="479"/>
        </w:tabs>
        <w:spacing w:before="0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Test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AVL</w:t>
      </w:r>
      <w:r>
        <w:rPr>
          <w:spacing w:val="-3"/>
          <w:sz w:val="22"/>
        </w:rPr>
        <w:t xml:space="preserve"> </w:t>
      </w:r>
      <w:r>
        <w:rPr>
          <w:sz w:val="22"/>
        </w:rPr>
        <w:t>tree</w:t>
      </w:r>
      <w:r>
        <w:rPr>
          <w:spacing w:val="-1"/>
          <w:sz w:val="22"/>
        </w:rPr>
        <w:t xml:space="preserve"> </w:t>
      </w:r>
      <w:r>
        <w:rPr>
          <w:sz w:val="22"/>
        </w:rPr>
        <w:t>implementation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1"/>
          <w:sz w:val="22"/>
        </w:rPr>
        <w:t xml:space="preserve"> </w:t>
      </w:r>
      <w:r>
        <w:rPr>
          <w:sz w:val="22"/>
        </w:rPr>
        <w:t>various</w:t>
      </w:r>
      <w:r>
        <w:rPr>
          <w:spacing w:val="-1"/>
          <w:sz w:val="22"/>
        </w:rPr>
        <w:t xml:space="preserve"> </w:t>
      </w:r>
      <w:r>
        <w:rPr>
          <w:sz w:val="22"/>
        </w:rPr>
        <w:t>scenarios.</w:t>
      </w:r>
    </w:p>
    <w:p w14:paraId="56F8377A">
      <w:pPr>
        <w:pStyle w:val="9"/>
        <w:numPr>
          <w:ilvl w:val="0"/>
          <w:numId w:val="19"/>
        </w:numPr>
        <w:tabs>
          <w:tab w:val="left" w:pos="479"/>
        </w:tabs>
        <w:spacing w:before="2" w:after="0" w:line="252" w:lineRule="exact"/>
        <w:ind w:left="478" w:right="0" w:hanging="258"/>
        <w:jc w:val="left"/>
        <w:rPr>
          <w:sz w:val="22"/>
        </w:rPr>
      </w:pPr>
      <w:r>
        <w:rPr>
          <w:sz w:val="22"/>
        </w:rPr>
        <w:t>Optionally,</w:t>
      </w:r>
      <w:r>
        <w:rPr>
          <w:spacing w:val="-1"/>
          <w:sz w:val="22"/>
        </w:rPr>
        <w:t xml:space="preserve"> </w:t>
      </w:r>
      <w:r>
        <w:rPr>
          <w:sz w:val="22"/>
        </w:rPr>
        <w:t>optimize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implementation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better</w:t>
      </w:r>
      <w:r>
        <w:rPr>
          <w:spacing w:val="-2"/>
          <w:sz w:val="22"/>
        </w:rPr>
        <w:t xml:space="preserve"> </w:t>
      </w:r>
      <w:r>
        <w:rPr>
          <w:sz w:val="22"/>
        </w:rPr>
        <w:t>performance.</w:t>
      </w:r>
    </w:p>
    <w:p w14:paraId="1645A2A9">
      <w:pPr>
        <w:pStyle w:val="9"/>
        <w:numPr>
          <w:ilvl w:val="0"/>
          <w:numId w:val="19"/>
        </w:numPr>
        <w:tabs>
          <w:tab w:val="left" w:pos="603"/>
        </w:tabs>
        <w:spacing w:before="0" w:after="0" w:line="252" w:lineRule="exact"/>
        <w:ind w:left="602" w:right="0" w:hanging="382"/>
        <w:jc w:val="left"/>
        <w:rPr>
          <w:sz w:val="22"/>
        </w:rPr>
      </w:pPr>
      <w:r>
        <w:rPr>
          <w:sz w:val="22"/>
        </w:rPr>
        <w:t>Stop</w:t>
      </w:r>
    </w:p>
    <w:p w14:paraId="76DDC74D">
      <w:pPr>
        <w:spacing w:after="0" w:line="252" w:lineRule="exact"/>
        <w:jc w:val="left"/>
        <w:rPr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D45D037">
      <w:pPr>
        <w:pStyle w:val="6"/>
        <w:rPr>
          <w:sz w:val="20"/>
        </w:rPr>
      </w:pPr>
    </w:p>
    <w:p w14:paraId="11ADD31F">
      <w:pPr>
        <w:pStyle w:val="6"/>
        <w:spacing w:before="9"/>
        <w:rPr>
          <w:sz w:val="18"/>
        </w:rPr>
      </w:pPr>
    </w:p>
    <w:p w14:paraId="534D0D28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1AF9651F">
      <w:pPr>
        <w:pStyle w:val="6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EB21CB8">
      <w:pPr>
        <w:pStyle w:val="6"/>
        <w:spacing w:before="7"/>
        <w:rPr>
          <w:rFonts w:ascii="Cambria"/>
          <w:sz w:val="38"/>
        </w:rPr>
      </w:pPr>
    </w:p>
    <w:p w14:paraId="36DB3FA8">
      <w:pPr>
        <w:pStyle w:val="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6BFB09F8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1905DE5C">
      <w:pPr>
        <w:pStyle w:val="6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18DE670B">
      <w:pPr>
        <w:pStyle w:val="6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643B142B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7BC7E64E">
      <w:pPr>
        <w:pStyle w:val="6"/>
        <w:rPr>
          <w:rFonts w:ascii="Cambria"/>
          <w:sz w:val="26"/>
        </w:rPr>
      </w:pPr>
    </w:p>
    <w:p w14:paraId="3966F1BE">
      <w:pPr>
        <w:pStyle w:val="6"/>
        <w:spacing w:before="4"/>
        <w:rPr>
          <w:rFonts w:ascii="Cambria"/>
          <w:sz w:val="29"/>
        </w:rPr>
      </w:pPr>
    </w:p>
    <w:p w14:paraId="049FB1FC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69BC9162">
      <w:pPr>
        <w:pStyle w:val="6"/>
        <w:rPr>
          <w:rFonts w:ascii="Cambria"/>
          <w:sz w:val="26"/>
        </w:rPr>
      </w:pPr>
    </w:p>
    <w:p w14:paraId="60E89794">
      <w:pPr>
        <w:pStyle w:val="6"/>
        <w:spacing w:before="6"/>
        <w:rPr>
          <w:rFonts w:ascii="Cambria"/>
          <w:sz w:val="29"/>
        </w:rPr>
      </w:pPr>
    </w:p>
    <w:p w14:paraId="2526BB2B">
      <w:pPr>
        <w:pStyle w:val="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67185761">
      <w:pPr>
        <w:pStyle w:val="6"/>
        <w:spacing w:before="196" w:line="422" w:lineRule="auto"/>
        <w:ind w:left="221" w:right="6126"/>
        <w:rPr>
          <w:rFonts w:ascii="Cambria"/>
        </w:rPr>
      </w:pPr>
      <w:r>
        <w:rPr>
          <w:rFonts w:ascii="Cambria"/>
        </w:rPr>
        <w:t>struct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96396AC">
      <w:pPr>
        <w:pStyle w:val="6"/>
        <w:spacing w:before="1" w:line="422" w:lineRule="auto"/>
        <w:ind w:left="221" w:right="715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278AEAF6">
      <w:pPr>
        <w:pStyle w:val="6"/>
        <w:spacing w:line="258" w:lineRule="exact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22C1857F">
      <w:pPr>
        <w:pStyle w:val="6"/>
        <w:rPr>
          <w:rFonts w:ascii="Cambria"/>
          <w:sz w:val="26"/>
        </w:rPr>
      </w:pPr>
    </w:p>
    <w:p w14:paraId="42A3030C">
      <w:pPr>
        <w:pStyle w:val="6"/>
        <w:spacing w:before="4"/>
        <w:rPr>
          <w:rFonts w:ascii="Cambria"/>
          <w:sz w:val="29"/>
        </w:rPr>
      </w:pPr>
    </w:p>
    <w:p w14:paraId="2221C07A">
      <w:pPr>
        <w:pStyle w:val="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3D24369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1243E50D">
      <w:pPr>
        <w:pStyle w:val="6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0E4629D2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CCA70E0">
      <w:pPr>
        <w:pStyle w:val="6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2774F0C4">
      <w:pPr>
        <w:pStyle w:val="6"/>
        <w:spacing w:before="7"/>
        <w:rPr>
          <w:rFonts w:ascii="Cambria"/>
          <w:sz w:val="38"/>
        </w:rPr>
      </w:pPr>
    </w:p>
    <w:p w14:paraId="5C7D992E">
      <w:pPr>
        <w:pStyle w:val="6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6E27FD77">
      <w:pPr>
        <w:pStyle w:val="6"/>
        <w:spacing w:before="195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54A05DBE">
      <w:pPr>
        <w:pStyle w:val="6"/>
        <w:tabs>
          <w:tab w:val="left" w:leader="hyphen" w:pos="3932"/>
        </w:tabs>
        <w:spacing w:before="196"/>
        <w:ind w:left="607"/>
        <w:rPr>
          <w:rFonts w:ascii="Cambria"/>
        </w:rPr>
      </w:pPr>
      <w:r>
        <w:rPr>
          <w:rFonts w:ascii="Cambria"/>
        </w:rPr>
        <w:t>printf("\n\n-------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</w:r>
      <w:r>
        <w:rPr>
          <w:rFonts w:ascii="Cambria"/>
        </w:rPr>
        <w:t>\n");</w:t>
      </w:r>
    </w:p>
    <w:p w14:paraId="1373C75E">
      <w:pPr>
        <w:pStyle w:val="6"/>
        <w:spacing w:before="196" w:line="422" w:lineRule="auto"/>
        <w:ind w:left="607" w:right="7130"/>
        <w:rPr>
          <w:rFonts w:ascii="Cambria"/>
        </w:rPr>
      </w:pPr>
      <w:r>
        <w:rPr>
          <w:rFonts w:ascii="Cambria"/>
        </w:rPr>
        <w:t>printf("\n1. Insert");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printf("\n2. Delete");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printf("\n3. Search");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printf("\n4. Inorder");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printf("\n5. Preorder");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printf("\n6. Postorder");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50E4BCCE">
      <w:pPr>
        <w:pStyle w:val="6"/>
        <w:spacing w:before="11"/>
        <w:rPr>
          <w:rFonts w:ascii="Cambria"/>
          <w:sz w:val="38"/>
        </w:rPr>
      </w:pPr>
    </w:p>
    <w:p w14:paraId="50DB1B33">
      <w:pPr>
        <w:pStyle w:val="6"/>
        <w:spacing w:line="422" w:lineRule="auto"/>
        <w:ind w:left="607" w:right="6247"/>
        <w:rPr>
          <w:rFonts w:ascii="Cambria"/>
        </w:rPr>
      </w:pPr>
      <w:r>
        <w:rPr>
          <w:rFonts w:ascii="Cambria"/>
        </w:rPr>
        <w:t>printf("\n\nEnter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6A72C732">
      <w:pPr>
        <w:pStyle w:val="6"/>
        <w:spacing w:before="7"/>
        <w:rPr>
          <w:rFonts w:ascii="Cambria"/>
          <w:sz w:val="38"/>
        </w:rPr>
      </w:pPr>
    </w:p>
    <w:p w14:paraId="04AB41A9">
      <w:pPr>
        <w:pStyle w:val="6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1CD5D27E">
      <w:pPr>
        <w:pStyle w:val="6"/>
        <w:spacing w:before="195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6CB1E14F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55C1E61A">
      <w:pPr>
        <w:pStyle w:val="6"/>
        <w:spacing w:before="196" w:line="422" w:lineRule="auto"/>
        <w:ind w:left="994" w:right="6771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EDE3FDC">
      <w:pPr>
        <w:pStyle w:val="6"/>
        <w:spacing w:before="9"/>
        <w:rPr>
          <w:rFonts w:ascii="Cambria"/>
          <w:sz w:val="38"/>
        </w:rPr>
      </w:pPr>
    </w:p>
    <w:p w14:paraId="00B262D5">
      <w:pPr>
        <w:pStyle w:val="6"/>
        <w:ind w:left="799"/>
        <w:rPr>
          <w:rFonts w:ascii="Cambria"/>
        </w:rPr>
      </w:pPr>
      <w:r>
        <w:rPr>
          <w:rFonts w:ascii="Cambria"/>
        </w:rPr>
        <w:t>case 2:</w:t>
      </w:r>
    </w:p>
    <w:p w14:paraId="3CBF3656">
      <w:pPr>
        <w:pStyle w:val="6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1490DF4F">
      <w:pPr>
        <w:pStyle w:val="6"/>
        <w:spacing w:line="424" w:lineRule="auto"/>
        <w:ind w:left="994" w:right="6740"/>
        <w:rPr>
          <w:rFonts w:ascii="Cambria"/>
        </w:rPr>
      </w:pPr>
      <w:r>
        <w:rPr>
          <w:rFonts w:ascii="Cambria"/>
        </w:rPr>
        <w:t>root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2E4FDB6">
      <w:pPr>
        <w:spacing w:after="0" w:line="424" w:lineRule="auto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B8D2D9E">
      <w:pPr>
        <w:pStyle w:val="6"/>
        <w:spacing w:before="93"/>
        <w:ind w:left="941"/>
        <w:rPr>
          <w:rFonts w:ascii="Cambria"/>
        </w:rPr>
      </w:pPr>
      <w:r>
        <w:rPr>
          <w:rFonts w:ascii="Cambria"/>
        </w:rPr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96C725A">
      <w:pPr>
        <w:pStyle w:val="6"/>
        <w:spacing w:before="196" w:line="422" w:lineRule="auto"/>
        <w:ind w:left="994" w:right="6809"/>
        <w:rPr>
          <w:rFonts w:ascii="Cambria"/>
        </w:rPr>
      </w:pPr>
      <w:r>
        <w:rPr>
          <w:rFonts w:ascii="Cambria"/>
        </w:rPr>
        <w:t>printf("\nEnter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207CA402">
      <w:pPr>
        <w:pStyle w:val="6"/>
        <w:spacing w:line="422" w:lineRule="auto"/>
        <w:ind w:left="994" w:right="6550"/>
        <w:rPr>
          <w:rFonts w:ascii="Cambria"/>
        </w:rPr>
      </w:pPr>
      <w:r>
        <w:rPr>
          <w:rFonts w:ascii="Cambria"/>
        </w:rPr>
        <w:t>result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13D7CC0">
      <w:pPr>
        <w:pStyle w:val="6"/>
        <w:spacing w:line="257" w:lineRule="exact"/>
        <w:ind w:left="994"/>
        <w:rPr>
          <w:rFonts w:ascii="Cambria"/>
        </w:rPr>
      </w:pPr>
      <w:r>
        <w:rPr>
          <w:rFonts w:ascii="Cambria"/>
          <w:w w:val="100"/>
        </w:rPr>
        <w:t>{</w:t>
      </w:r>
    </w:p>
    <w:p w14:paraId="78468737">
      <w:pPr>
        <w:pStyle w:val="6"/>
        <w:spacing w:before="195"/>
        <w:ind w:left="1661"/>
        <w:rPr>
          <w:rFonts w:ascii="Cambria"/>
        </w:rPr>
      </w:pPr>
      <w:r>
        <w:rPr>
          <w:rFonts w:ascii="Cambria"/>
        </w:rPr>
        <w:t>printf("\nNode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8CFC1EB">
      <w:pPr>
        <w:pStyle w:val="6"/>
        <w:spacing w:before="198"/>
        <w:ind w:left="994"/>
        <w:rPr>
          <w:rFonts w:ascii="Cambria"/>
        </w:rPr>
      </w:pPr>
      <w:r>
        <w:rPr>
          <w:rFonts w:ascii="Cambria"/>
          <w:w w:val="100"/>
        </w:rPr>
        <w:t>}</w:t>
      </w:r>
    </w:p>
    <w:p w14:paraId="73C60E04">
      <w:pPr>
        <w:pStyle w:val="6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486BE8A3">
      <w:pPr>
        <w:pStyle w:val="6"/>
        <w:spacing w:before="196"/>
        <w:ind w:left="994"/>
        <w:rPr>
          <w:rFonts w:ascii="Cambria"/>
        </w:rPr>
      </w:pPr>
      <w:r>
        <w:rPr>
          <w:rFonts w:ascii="Cambria"/>
          <w:w w:val="100"/>
        </w:rPr>
        <w:t>{</w:t>
      </w:r>
    </w:p>
    <w:p w14:paraId="13546E48">
      <w:pPr>
        <w:pStyle w:val="6"/>
        <w:spacing w:before="196"/>
        <w:ind w:left="1188"/>
        <w:rPr>
          <w:rFonts w:ascii="Cambria"/>
        </w:rPr>
      </w:pPr>
      <w:r>
        <w:rPr>
          <w:rFonts w:ascii="Cambria"/>
        </w:rPr>
        <w:t>printf("\n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159B8745">
      <w:pPr>
        <w:pStyle w:val="6"/>
        <w:spacing w:before="195"/>
        <w:ind w:left="994"/>
        <w:rPr>
          <w:rFonts w:ascii="Cambria"/>
        </w:rPr>
      </w:pPr>
      <w:r>
        <w:rPr>
          <w:rFonts w:ascii="Cambria"/>
          <w:w w:val="100"/>
        </w:rPr>
        <w:t>}</w:t>
      </w:r>
    </w:p>
    <w:p w14:paraId="0BB0894E">
      <w:pPr>
        <w:pStyle w:val="6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4EB09575">
      <w:pPr>
        <w:pStyle w:val="6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AAE8E5F">
      <w:pPr>
        <w:pStyle w:val="6"/>
        <w:spacing w:before="7"/>
        <w:rPr>
          <w:rFonts w:ascii="Cambria"/>
          <w:sz w:val="38"/>
        </w:rPr>
      </w:pPr>
    </w:p>
    <w:p w14:paraId="11083AAB">
      <w:pPr>
        <w:pStyle w:val="6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7A226C43">
      <w:pPr>
        <w:pStyle w:val="6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BD04B68">
      <w:pPr>
        <w:pStyle w:val="6"/>
        <w:spacing w:before="7"/>
        <w:rPr>
          <w:rFonts w:ascii="Cambria"/>
          <w:sz w:val="38"/>
        </w:rPr>
      </w:pPr>
    </w:p>
    <w:p w14:paraId="378EE20D">
      <w:pPr>
        <w:pStyle w:val="6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5EBB4083">
      <w:pPr>
        <w:pStyle w:val="6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0B00943">
      <w:pPr>
        <w:pStyle w:val="6"/>
        <w:spacing w:before="8"/>
        <w:rPr>
          <w:rFonts w:ascii="Cambria"/>
          <w:sz w:val="38"/>
        </w:rPr>
      </w:pPr>
    </w:p>
    <w:p w14:paraId="62D3A623">
      <w:pPr>
        <w:pStyle w:val="6"/>
        <w:ind w:left="799"/>
        <w:rPr>
          <w:rFonts w:ascii="Cambria"/>
        </w:rPr>
      </w:pPr>
      <w:r>
        <w:rPr>
          <w:rFonts w:ascii="Cambria"/>
        </w:rPr>
        <w:t>case 7:</w:t>
      </w:r>
    </w:p>
    <w:p w14:paraId="1F33229C">
      <w:pPr>
        <w:pStyle w:val="6"/>
        <w:spacing w:before="195" w:line="422" w:lineRule="auto"/>
        <w:ind w:left="994" w:right="5507"/>
        <w:rPr>
          <w:rFonts w:ascii="Cambria"/>
        </w:rPr>
      </w:pPr>
      <w:r>
        <w:rPr>
          <w:rFonts w:ascii="Cambria"/>
        </w:rPr>
        <w:t>printf("\n\tProgram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F05B20B">
      <w:pPr>
        <w:pStyle w:val="6"/>
        <w:spacing w:before="10"/>
        <w:rPr>
          <w:rFonts w:ascii="Cambria"/>
          <w:sz w:val="38"/>
        </w:rPr>
      </w:pPr>
    </w:p>
    <w:p w14:paraId="6548E3F4">
      <w:pPr>
        <w:pStyle w:val="6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5B96F220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43860DE">
      <w:pPr>
        <w:pStyle w:val="6"/>
        <w:spacing w:before="93"/>
        <w:ind w:left="989"/>
        <w:rPr>
          <w:rFonts w:ascii="Cambria"/>
        </w:rPr>
      </w:pPr>
      <w:r>
        <w:rPr>
          <w:rFonts w:ascii="Cambria"/>
        </w:rPr>
        <w:t>printf("\n\tInvalid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692D7C70">
      <w:pPr>
        <w:pStyle w:val="6"/>
        <w:spacing w:before="196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5C6A567A">
      <w:pPr>
        <w:pStyle w:val="6"/>
        <w:rPr>
          <w:rFonts w:ascii="Cambria"/>
          <w:sz w:val="20"/>
        </w:rPr>
      </w:pPr>
    </w:p>
    <w:p w14:paraId="7EAC195F">
      <w:pPr>
        <w:pStyle w:val="6"/>
        <w:spacing w:before="9"/>
        <w:rPr>
          <w:rFonts w:ascii="Cambria"/>
          <w:sz w:val="26"/>
        </w:rPr>
      </w:pPr>
    </w:p>
    <w:p w14:paraId="4C6FE8EB">
      <w:pPr>
        <w:pStyle w:val="6"/>
        <w:spacing w:before="101" w:line="422" w:lineRule="auto"/>
        <w:ind w:left="607" w:right="5617"/>
        <w:rPr>
          <w:rFonts w:ascii="Cambria"/>
        </w:rPr>
      </w:pPr>
      <w:r>
        <w:rPr>
          <w:rFonts w:ascii="Cambria"/>
        </w:rPr>
        <w:t>printf("\n\nDo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F7D4208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60103A54">
      <w:pPr>
        <w:pStyle w:val="6"/>
        <w:rPr>
          <w:rFonts w:ascii="Cambria"/>
          <w:sz w:val="20"/>
        </w:rPr>
      </w:pPr>
    </w:p>
    <w:p w14:paraId="140F8393">
      <w:pPr>
        <w:pStyle w:val="6"/>
        <w:rPr>
          <w:rFonts w:ascii="Cambria"/>
          <w:sz w:val="27"/>
        </w:rPr>
      </w:pPr>
    </w:p>
    <w:p w14:paraId="79E3F7A5">
      <w:pPr>
        <w:pStyle w:val="6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0C66FA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84AA1FC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74E02C34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B8E6754">
      <w:pPr>
        <w:pStyle w:val="6"/>
        <w:spacing w:before="196" w:line="422" w:lineRule="auto"/>
        <w:ind w:left="413" w:right="3201"/>
        <w:rPr>
          <w:rFonts w:ascii="Cambria"/>
        </w:rPr>
      </w:pPr>
      <w:r>
        <w:rPr>
          <w:rFonts w:ascii="Cambria"/>
        </w:rPr>
        <w:t>struct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EB0F05C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6E88F66B">
      <w:pPr>
        <w:pStyle w:val="6"/>
        <w:spacing w:before="198" w:line="422" w:lineRule="auto"/>
        <w:ind w:left="607" w:right="5436"/>
        <w:rPr>
          <w:rFonts w:ascii="Cambria"/>
        </w:rPr>
      </w:pPr>
      <w:r>
        <w:rPr>
          <w:rFonts w:ascii="Cambria"/>
        </w:rPr>
        <w:t>printf("\nMemory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7012006">
      <w:pPr>
        <w:pStyle w:val="6"/>
        <w:spacing w:line="258" w:lineRule="exact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078CFCB4">
      <w:pPr>
        <w:pStyle w:val="6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71DD2A74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597EC99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CA0183F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FD693E0">
      <w:pPr>
        <w:pStyle w:val="6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76495706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C6432C0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2076728B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155A907">
      <w:pPr>
        <w:pStyle w:val="6"/>
        <w:spacing w:before="93"/>
        <w:ind w:left="98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7180E245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FBDF46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412A2B97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1B4BE9D6">
      <w:pPr>
        <w:pStyle w:val="6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EB936ED">
      <w:pPr>
        <w:pStyle w:val="6"/>
        <w:rPr>
          <w:rFonts w:ascii="Cambria"/>
          <w:sz w:val="20"/>
        </w:rPr>
      </w:pPr>
    </w:p>
    <w:p w14:paraId="3749F93F">
      <w:pPr>
        <w:pStyle w:val="6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76BF999">
      <w:pPr>
        <w:pStyle w:val="6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588817D0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9DBD76A">
      <w:pPr>
        <w:pStyle w:val="6"/>
        <w:rPr>
          <w:rFonts w:ascii="Cambria"/>
          <w:sz w:val="20"/>
        </w:rPr>
      </w:pPr>
    </w:p>
    <w:p w14:paraId="5A409036">
      <w:pPr>
        <w:pStyle w:val="6"/>
        <w:spacing w:before="9"/>
        <w:rPr>
          <w:rFonts w:ascii="Cambria"/>
          <w:sz w:val="26"/>
        </w:rPr>
      </w:pPr>
    </w:p>
    <w:p w14:paraId="41C9A9C8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4FE5B7C5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652DFAA">
      <w:pPr>
        <w:pStyle w:val="6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6CB3506">
      <w:pPr>
        <w:pStyle w:val="6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78211F3">
      <w:pPr>
        <w:pStyle w:val="6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D2B3836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3685F7D">
      <w:pPr>
        <w:pStyle w:val="6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3C42E65D">
      <w:pPr>
        <w:pStyle w:val="6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86A85A1">
      <w:pPr>
        <w:pStyle w:val="6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07DABD0D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C1FE6EA">
      <w:pPr>
        <w:pStyle w:val="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2A5C348">
      <w:pPr>
        <w:pStyle w:val="6"/>
        <w:spacing w:before="198"/>
        <w:ind w:left="269"/>
        <w:rPr>
          <w:rFonts w:ascii="Cambria"/>
        </w:rPr>
      </w:pPr>
      <w:r>
        <w:rPr>
          <w:rFonts w:ascii="Cambria"/>
          <w:w w:val="100"/>
        </w:rPr>
        <w:t>{</w:t>
      </w:r>
    </w:p>
    <w:p w14:paraId="7FC2E68D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4EAC7AFC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1E9C68C">
      <w:pPr>
        <w:pStyle w:val="6"/>
        <w:spacing w:before="93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40A0C813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78EDE874">
      <w:pPr>
        <w:pStyle w:val="6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3610C25A">
      <w:pPr>
        <w:pStyle w:val="6"/>
        <w:spacing w:before="195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526ED1B3">
      <w:pPr>
        <w:pStyle w:val="6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D45619B">
      <w:pPr>
        <w:pStyle w:val="6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4A5E8EA7">
      <w:pPr>
        <w:pStyle w:val="6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3F472460">
      <w:pPr>
        <w:pStyle w:val="6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16731A00">
      <w:pPr>
        <w:pStyle w:val="6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4ADED84E">
      <w:pPr>
        <w:pStyle w:val="6"/>
        <w:rPr>
          <w:rFonts w:ascii="Cambria"/>
          <w:sz w:val="20"/>
        </w:rPr>
      </w:pPr>
    </w:p>
    <w:p w14:paraId="23BAE42B">
      <w:pPr>
        <w:pStyle w:val="6"/>
        <w:spacing w:before="9"/>
        <w:rPr>
          <w:rFonts w:ascii="Cambria"/>
          <w:sz w:val="26"/>
        </w:rPr>
      </w:pPr>
    </w:p>
    <w:p w14:paraId="46FDEE1B">
      <w:pPr>
        <w:pStyle w:val="6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7AC28F48">
      <w:pPr>
        <w:pStyle w:val="6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FD17970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EF96E01">
      <w:pPr>
        <w:pStyle w:val="6"/>
        <w:rPr>
          <w:rFonts w:ascii="Cambria"/>
          <w:sz w:val="20"/>
        </w:rPr>
      </w:pPr>
    </w:p>
    <w:p w14:paraId="75DB30D8">
      <w:pPr>
        <w:pStyle w:val="6"/>
        <w:spacing w:before="9"/>
        <w:rPr>
          <w:rFonts w:ascii="Cambria"/>
          <w:sz w:val="26"/>
        </w:rPr>
      </w:pPr>
    </w:p>
    <w:p w14:paraId="2F5FB091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1F1E335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4280A10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ADA6FBE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736D80A3">
      <w:pPr>
        <w:pStyle w:val="6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34AA0FD">
      <w:pPr>
        <w:pStyle w:val="6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2BB9C594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321916C">
      <w:pPr>
        <w:pStyle w:val="6"/>
        <w:spacing w:before="195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6A25FE12">
      <w:pPr>
        <w:pStyle w:val="6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12DC5335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2DCA4EC3">
      <w:pPr>
        <w:pStyle w:val="6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130F4E32">
      <w:pPr>
        <w:pStyle w:val="6"/>
        <w:spacing w:before="195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2A5EE758">
      <w:pPr>
        <w:pStyle w:val="6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708CC3D8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9741CCC">
      <w:pPr>
        <w:pStyle w:val="6"/>
        <w:rPr>
          <w:rFonts w:ascii="Cambria"/>
          <w:sz w:val="20"/>
        </w:rPr>
      </w:pPr>
    </w:p>
    <w:p w14:paraId="04EDA9E1">
      <w:pPr>
        <w:pStyle w:val="6"/>
        <w:rPr>
          <w:rFonts w:ascii="Cambria"/>
          <w:sz w:val="20"/>
        </w:rPr>
      </w:pPr>
    </w:p>
    <w:p w14:paraId="46881625">
      <w:pPr>
        <w:pStyle w:val="6"/>
        <w:rPr>
          <w:rFonts w:ascii="Cambria"/>
          <w:sz w:val="20"/>
        </w:rPr>
      </w:pPr>
    </w:p>
    <w:p w14:paraId="57FC3249">
      <w:pPr>
        <w:pStyle w:val="6"/>
        <w:spacing w:before="9"/>
        <w:rPr>
          <w:rFonts w:ascii="Cambria"/>
          <w:sz w:val="16"/>
        </w:rPr>
      </w:pPr>
    </w:p>
    <w:p w14:paraId="1FE7E35A">
      <w:pPr>
        <w:pStyle w:val="6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0EDC11B7">
      <w:pPr>
        <w:pStyle w:val="6"/>
        <w:spacing w:before="196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0603FAD6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2B2B6C98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0EEFCC26">
      <w:pPr>
        <w:pStyle w:val="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7CA05DD0">
      <w:pPr>
        <w:pStyle w:val="6"/>
        <w:spacing w:before="198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37FC5BD9">
      <w:pPr>
        <w:pStyle w:val="6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C451A36">
      <w:pPr>
        <w:pStyle w:val="6"/>
        <w:spacing w:before="195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77648940">
      <w:pPr>
        <w:pStyle w:val="6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1AF9BFD1">
      <w:pPr>
        <w:pStyle w:val="6"/>
        <w:spacing w:line="257" w:lineRule="exact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76977B8E">
      <w:pPr>
        <w:pStyle w:val="6"/>
        <w:spacing w:before="196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715132D7">
      <w:pPr>
        <w:pStyle w:val="6"/>
        <w:spacing w:before="198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0DC0C671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715C6581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5C5E9E26">
      <w:pPr>
        <w:pStyle w:val="6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3FD2FA54">
      <w:pPr>
        <w:pStyle w:val="6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0DB5C8F1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5AA5F3DD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5D11470E">
      <w:pPr>
        <w:pStyle w:val="6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139F427D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50AF3550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72E69281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55E6A4BF">
      <w:pPr>
        <w:pStyle w:val="6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1336E3CB">
      <w:pPr>
        <w:pStyle w:val="6"/>
        <w:spacing w:line="257" w:lineRule="exact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67A365A0">
      <w:pPr>
        <w:pStyle w:val="6"/>
        <w:spacing w:before="198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6547C7B8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6A0945F6">
      <w:pPr>
        <w:pStyle w:val="6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152F15E6">
      <w:pPr>
        <w:spacing w:after="0" w:line="422" w:lineRule="auto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BC4F8AA">
      <w:pPr>
        <w:pStyle w:val="6"/>
        <w:spacing w:before="93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1530332">
      <w:pPr>
        <w:pStyle w:val="6"/>
        <w:rPr>
          <w:rFonts w:ascii="Cambria"/>
          <w:sz w:val="26"/>
        </w:rPr>
      </w:pPr>
    </w:p>
    <w:p w14:paraId="25D22876">
      <w:pPr>
        <w:pStyle w:val="6"/>
        <w:spacing w:before="5"/>
        <w:rPr>
          <w:rFonts w:ascii="Cambria"/>
          <w:sz w:val="29"/>
        </w:rPr>
      </w:pPr>
    </w:p>
    <w:p w14:paraId="1E8E58E1">
      <w:pPr>
        <w:pStyle w:val="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2A62D85A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38CA5180">
      <w:pPr>
        <w:pStyle w:val="6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7E6C48E">
      <w:pPr>
        <w:pStyle w:val="6"/>
        <w:rPr>
          <w:rFonts w:ascii="Cambria"/>
          <w:sz w:val="26"/>
        </w:rPr>
      </w:pPr>
    </w:p>
    <w:p w14:paraId="6D609921">
      <w:pPr>
        <w:pStyle w:val="6"/>
        <w:spacing w:before="4"/>
        <w:rPr>
          <w:rFonts w:ascii="Cambria"/>
          <w:sz w:val="29"/>
        </w:rPr>
      </w:pPr>
    </w:p>
    <w:p w14:paraId="1207B6A6">
      <w:pPr>
        <w:pStyle w:val="6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D41CFA4">
      <w:pPr>
        <w:pStyle w:val="6"/>
        <w:spacing w:before="198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5992C501">
      <w:pPr>
        <w:pStyle w:val="6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0FAA6992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5D3A04D4">
      <w:pPr>
        <w:pStyle w:val="6"/>
        <w:rPr>
          <w:rFonts w:ascii="Cambria"/>
          <w:sz w:val="20"/>
        </w:rPr>
      </w:pPr>
    </w:p>
    <w:p w14:paraId="37F3BC11">
      <w:pPr>
        <w:pStyle w:val="6"/>
        <w:spacing w:before="9"/>
        <w:rPr>
          <w:rFonts w:ascii="Cambria"/>
          <w:sz w:val="26"/>
        </w:rPr>
      </w:pPr>
    </w:p>
    <w:p w14:paraId="756058FE">
      <w:pPr>
        <w:pStyle w:val="6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67F8F2CD">
      <w:pPr>
        <w:pStyle w:val="6"/>
        <w:spacing w:before="195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27BF3C7C">
      <w:pPr>
        <w:pStyle w:val="6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714BC3B9">
      <w:pPr>
        <w:pStyle w:val="6"/>
        <w:spacing w:line="254" w:lineRule="exact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6A742C87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61EAAC8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6C683B12">
      <w:pPr>
        <w:pStyle w:val="6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0C09C33C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5DFB6680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638A5977">
      <w:pPr>
        <w:pStyle w:val="6"/>
        <w:spacing w:before="195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7517647B">
      <w:pPr>
        <w:pStyle w:val="6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35825A0">
      <w:pPr>
        <w:pStyle w:val="6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41C9DB1C">
      <w:pPr>
        <w:pStyle w:val="6"/>
        <w:spacing w:before="195"/>
        <w:ind w:left="607"/>
        <w:rPr>
          <w:rFonts w:ascii="Cambria"/>
        </w:rPr>
      </w:pPr>
      <w:r>
        <w:rPr>
          <w:rFonts w:ascii="Cambria"/>
          <w:w w:val="100"/>
        </w:rPr>
        <w:t>}</w:t>
      </w:r>
    </w:p>
    <w:p w14:paraId="31119486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}</w:t>
      </w:r>
    </w:p>
    <w:p w14:paraId="289160D3">
      <w:pPr>
        <w:pStyle w:val="6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1F2700BA">
      <w:pPr>
        <w:pStyle w:val="6"/>
        <w:spacing w:before="196"/>
        <w:ind w:left="413"/>
        <w:rPr>
          <w:rFonts w:ascii="Cambria"/>
        </w:rPr>
      </w:pPr>
      <w:r>
        <w:rPr>
          <w:rFonts w:ascii="Cambria"/>
          <w:w w:val="100"/>
        </w:rPr>
        <w:t>{</w:t>
      </w:r>
    </w:p>
    <w:p w14:paraId="3B185912">
      <w:pPr>
        <w:pStyle w:val="6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353F000A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6EEF4C7">
      <w:pPr>
        <w:pStyle w:val="6"/>
        <w:spacing w:before="93"/>
        <w:ind w:left="98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268A5666">
      <w:pPr>
        <w:pStyle w:val="6"/>
        <w:spacing w:before="196"/>
        <w:ind w:left="607"/>
        <w:rPr>
          <w:rFonts w:ascii="Cambria"/>
        </w:rPr>
      </w:pPr>
      <w:r>
        <w:rPr>
          <w:rFonts w:ascii="Cambria"/>
          <w:w w:val="100"/>
        </w:rPr>
        <w:t>{</w:t>
      </w:r>
    </w:p>
    <w:p w14:paraId="1DA64109">
      <w:pPr>
        <w:pStyle w:val="6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756F2FA5">
      <w:pPr>
        <w:pStyle w:val="6"/>
        <w:spacing w:before="195"/>
        <w:ind w:left="799"/>
        <w:rPr>
          <w:rFonts w:ascii="Cambria"/>
        </w:rPr>
      </w:pPr>
      <w:r>
        <w:rPr>
          <w:rFonts w:ascii="Cambria"/>
          <w:w w:val="100"/>
        </w:rPr>
        <w:t>{</w:t>
      </w:r>
    </w:p>
    <w:p w14:paraId="3E226871">
      <w:pPr>
        <w:pStyle w:val="6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7C2FBE73">
      <w:pPr>
        <w:pStyle w:val="6"/>
        <w:spacing w:before="196"/>
        <w:ind w:left="799"/>
        <w:rPr>
          <w:rFonts w:ascii="Cambria"/>
        </w:rPr>
      </w:pPr>
      <w:r>
        <w:rPr>
          <w:rFonts w:ascii="Cambria"/>
          <w:w w:val="100"/>
        </w:rPr>
        <w:t>}</w:t>
      </w:r>
    </w:p>
    <w:p w14:paraId="74EFF754">
      <w:pPr>
        <w:pStyle w:val="6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003253B9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48587735">
      <w:pPr>
        <w:pStyle w:val="6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45A9901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D2F27EF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3E1ACE7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3FC77BD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6A7E0481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483D535D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7C4E788C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200A863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7EDAF9E9">
      <w:pPr>
        <w:pStyle w:val="6"/>
        <w:spacing w:before="196" w:line="422" w:lineRule="auto"/>
        <w:ind w:left="221" w:right="7302"/>
        <w:rPr>
          <w:rFonts w:ascii="Cambria"/>
        </w:rPr>
      </w:pPr>
      <w:r>
        <w:rPr>
          <w:rFonts w:ascii="Cambria"/>
        </w:rPr>
        <w:t>while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0B835682">
      <w:pPr>
        <w:pStyle w:val="6"/>
        <w:spacing w:before="7"/>
        <w:rPr>
          <w:rFonts w:ascii="Cambria"/>
          <w:sz w:val="38"/>
        </w:rPr>
      </w:pPr>
    </w:p>
    <w:p w14:paraId="471CABD5">
      <w:pPr>
        <w:pStyle w:val="6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5F9BAED6">
      <w:pPr>
        <w:pStyle w:val="6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44129C86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0FC11163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26116CA2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41F21CF5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12CB11A5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C0D5B25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7BC29CF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79E99355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6211532">
      <w:pPr>
        <w:pStyle w:val="6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1CC6EE6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B203604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D3705D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46AE46F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865A60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2D14C0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0209F11F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8C044B1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ADAE34A">
      <w:pPr>
        <w:pStyle w:val="6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5CC67321">
      <w:pPr>
        <w:pStyle w:val="6"/>
        <w:spacing w:before="2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97FEEC6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459FDD9C">
      <w:pPr>
        <w:pStyle w:val="6"/>
        <w:spacing w:before="197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1E15F557">
      <w:pPr>
        <w:pStyle w:val="6"/>
        <w:spacing w:before="195"/>
        <w:ind w:left="269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04BCB4F3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67E3F854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71F3F092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EAFB3C0">
      <w:pPr>
        <w:pStyle w:val="6"/>
        <w:rPr>
          <w:rFonts w:ascii="Cambria"/>
          <w:sz w:val="26"/>
        </w:rPr>
      </w:pPr>
    </w:p>
    <w:p w14:paraId="3BA470DB">
      <w:pPr>
        <w:pStyle w:val="6"/>
        <w:spacing w:before="7"/>
        <w:rPr>
          <w:rFonts w:ascii="Cambria"/>
          <w:sz w:val="29"/>
        </w:rPr>
      </w:pPr>
    </w:p>
    <w:p w14:paraId="409DCD4F">
      <w:pPr>
        <w:pStyle w:val="6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10B68E2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6E79F014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2EC01060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5CCF8A6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if(key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733C01F2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5271FBB2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B51154A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BF351B5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E0D31ED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else</w:t>
      </w:r>
    </w:p>
    <w:p w14:paraId="2777802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864AB99">
      <w:pPr>
        <w:pStyle w:val="6"/>
        <w:rPr>
          <w:rFonts w:ascii="Cambria"/>
          <w:sz w:val="26"/>
        </w:rPr>
      </w:pPr>
    </w:p>
    <w:p w14:paraId="4D73E881">
      <w:pPr>
        <w:pStyle w:val="6"/>
        <w:spacing w:before="4"/>
        <w:rPr>
          <w:rFonts w:ascii="Cambria"/>
          <w:sz w:val="29"/>
        </w:rPr>
      </w:pPr>
    </w:p>
    <w:p w14:paraId="0487180C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3AA0014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8F11EDC">
      <w:pPr>
        <w:pStyle w:val="6"/>
        <w:rPr>
          <w:rFonts w:ascii="Cambria"/>
          <w:sz w:val="26"/>
        </w:rPr>
      </w:pPr>
      <w:r>
        <w:br w:type="column"/>
      </w:r>
    </w:p>
    <w:p w14:paraId="76CD2EE4">
      <w:pPr>
        <w:pStyle w:val="6"/>
        <w:rPr>
          <w:rFonts w:ascii="Cambria"/>
          <w:sz w:val="26"/>
        </w:rPr>
      </w:pPr>
    </w:p>
    <w:p w14:paraId="17B1F83E">
      <w:pPr>
        <w:pStyle w:val="6"/>
        <w:spacing w:before="4"/>
        <w:rPr>
          <w:rFonts w:ascii="Cambria"/>
          <w:sz w:val="33"/>
        </w:rPr>
      </w:pPr>
    </w:p>
    <w:p w14:paraId="408C6B85">
      <w:pPr>
        <w:pStyle w:val="6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F66F730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equalWidth="0" w:num="2">
            <w:col w:w="593" w:space="40"/>
            <w:col w:w="9447"/>
          </w:cols>
        </w:sectPr>
      </w:pPr>
    </w:p>
    <w:p w14:paraId="4D030ED1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73BDB48C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20E655C9">
      <w:pPr>
        <w:pStyle w:val="6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04F5C0D0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0870637">
      <w:pPr>
        <w:pStyle w:val="6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41E59862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C436D24">
      <w:pPr>
        <w:pStyle w:val="6"/>
        <w:spacing w:before="196" w:line="422" w:lineRule="auto"/>
        <w:ind w:left="221" w:right="7441"/>
        <w:rPr>
          <w:rFonts w:ascii="Cambria"/>
        </w:rPr>
      </w:pPr>
      <w:r>
        <w:rPr>
          <w:rFonts w:ascii="Cambria"/>
        </w:rPr>
        <w:t>inorder(root-&gt;left);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68F483D2">
      <w:pPr>
        <w:pStyle w:val="6"/>
        <w:spacing w:before="1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A5138B3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C99656E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09D3F857">
      <w:pPr>
        <w:pStyle w:val="6"/>
        <w:spacing w:before="196"/>
        <w:ind w:left="413"/>
        <w:rPr>
          <w:rFonts w:ascii="Cambria"/>
        </w:rPr>
      </w:pPr>
      <w:r>
        <w:rPr>
          <w:rFonts w:ascii="Cambria"/>
        </w:rPr>
        <w:t>if(root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7032CBDD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3605417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79555DFE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E2A7317">
      <w:pPr>
        <w:pStyle w:val="6"/>
        <w:spacing w:before="195" w:line="422" w:lineRule="auto"/>
        <w:ind w:left="221" w:right="7441"/>
        <w:rPr>
          <w:rFonts w:ascii="Cambria"/>
        </w:rPr>
      </w:pP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616430A6">
      <w:pPr>
        <w:pStyle w:val="6"/>
        <w:spacing w:before="2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AFA1CFE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void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79EA728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42E87F4D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if(root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29DFD25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{</w:t>
      </w:r>
    </w:p>
    <w:p w14:paraId="74926B9F">
      <w:pPr>
        <w:pStyle w:val="6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23EC6884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938F4E4">
      <w:pPr>
        <w:spacing w:after="0"/>
        <w:rPr>
          <w:rFonts w:ascii="Cambria"/>
        </w:rPr>
        <w:sectPr>
          <w:type w:val="continuous"/>
          <w:pgSz w:w="11920" w:h="16860"/>
          <w:pgMar w:top="1600" w:right="760" w:bottom="280" w:left="1080" w:header="720" w:footer="720" w:gutter="0"/>
          <w:cols w:space="720" w:num="1"/>
        </w:sectPr>
      </w:pPr>
    </w:p>
    <w:p w14:paraId="523824B3">
      <w:pPr>
        <w:pStyle w:val="6"/>
        <w:spacing w:before="93" w:line="422" w:lineRule="auto"/>
        <w:ind w:left="221" w:right="7441"/>
        <w:rPr>
          <w:rFonts w:ascii="Cambria"/>
        </w:rPr>
      </w:pPr>
      <w:r>
        <w:rPr>
          <w:rFonts w:ascii="Cambria"/>
        </w:rPr>
        <w:t>postorder(root-&gt;left);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043B7EFD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C9FACDA">
      <w:pPr>
        <w:pStyle w:val="6"/>
        <w:rPr>
          <w:rFonts w:ascii="Cambria"/>
          <w:sz w:val="26"/>
        </w:rPr>
      </w:pPr>
    </w:p>
    <w:p w14:paraId="7491893B">
      <w:pPr>
        <w:pStyle w:val="6"/>
        <w:rPr>
          <w:rFonts w:ascii="Cambria"/>
          <w:sz w:val="26"/>
        </w:rPr>
      </w:pPr>
    </w:p>
    <w:p w14:paraId="799D4C92">
      <w:pPr>
        <w:pStyle w:val="6"/>
        <w:rPr>
          <w:rFonts w:ascii="Cambria"/>
          <w:sz w:val="26"/>
        </w:rPr>
      </w:pPr>
    </w:p>
    <w:p w14:paraId="0CEE4F8B">
      <w:pPr>
        <w:pStyle w:val="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A5CCCDA">
      <w:pPr>
        <w:pStyle w:val="6"/>
        <w:spacing w:before="5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5D031">
      <w:pPr>
        <w:spacing w:after="0"/>
        <w:rPr>
          <w:rFonts w:ascii="Cambria"/>
          <w:sz w:val="13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CEFC746">
      <w:pPr>
        <w:pStyle w:val="6"/>
        <w:spacing w:before="9"/>
        <w:rPr>
          <w:rFonts w:ascii="Cambria"/>
          <w:sz w:val="7"/>
        </w:rPr>
      </w:pPr>
    </w:p>
    <w:p w14:paraId="2FD730F0">
      <w:pPr>
        <w:pStyle w:val="6"/>
        <w:ind w:left="22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63B">
      <w:pPr>
        <w:pStyle w:val="6"/>
        <w:rPr>
          <w:rFonts w:ascii="Cambria"/>
          <w:sz w:val="20"/>
        </w:rPr>
      </w:pPr>
    </w:p>
    <w:p w14:paraId="1F41AC7D">
      <w:pPr>
        <w:pStyle w:val="6"/>
        <w:rPr>
          <w:rFonts w:ascii="Cambria"/>
          <w:sz w:val="20"/>
        </w:rPr>
      </w:pPr>
    </w:p>
    <w:p w14:paraId="527510B3">
      <w:pPr>
        <w:pStyle w:val="6"/>
        <w:rPr>
          <w:rFonts w:ascii="Cambria"/>
          <w:sz w:val="20"/>
        </w:rPr>
      </w:pPr>
    </w:p>
    <w:p w14:paraId="523A3009">
      <w:pPr>
        <w:pStyle w:val="6"/>
        <w:rPr>
          <w:rFonts w:ascii="Cambria"/>
          <w:sz w:val="20"/>
        </w:rPr>
      </w:pPr>
    </w:p>
    <w:p w14:paraId="472F1EFD">
      <w:pPr>
        <w:pStyle w:val="6"/>
        <w:rPr>
          <w:rFonts w:ascii="Cambria"/>
          <w:sz w:val="20"/>
        </w:rPr>
      </w:pPr>
    </w:p>
    <w:p w14:paraId="08B7A4FF">
      <w:pPr>
        <w:pStyle w:val="6"/>
        <w:rPr>
          <w:rFonts w:ascii="Cambria"/>
          <w:sz w:val="20"/>
        </w:rPr>
      </w:pPr>
    </w:p>
    <w:p w14:paraId="7BBCB1E9">
      <w:pPr>
        <w:pStyle w:val="6"/>
        <w:rPr>
          <w:rFonts w:ascii="Cambria"/>
          <w:sz w:val="20"/>
        </w:rPr>
      </w:pPr>
    </w:p>
    <w:p w14:paraId="0F9918E2">
      <w:pPr>
        <w:pStyle w:val="6"/>
        <w:rPr>
          <w:rFonts w:ascii="Cambria"/>
          <w:sz w:val="20"/>
        </w:rPr>
      </w:pPr>
    </w:p>
    <w:p w14:paraId="5236B269">
      <w:pPr>
        <w:pStyle w:val="6"/>
        <w:rPr>
          <w:rFonts w:ascii="Cambria"/>
          <w:sz w:val="20"/>
        </w:rPr>
      </w:pPr>
    </w:p>
    <w:p w14:paraId="2F38E808">
      <w:pPr>
        <w:pStyle w:val="6"/>
        <w:rPr>
          <w:rFonts w:ascii="Cambria"/>
          <w:sz w:val="20"/>
        </w:rPr>
      </w:pPr>
    </w:p>
    <w:p w14:paraId="4138B921">
      <w:pPr>
        <w:pStyle w:val="6"/>
        <w:rPr>
          <w:rFonts w:ascii="Cambria"/>
          <w:sz w:val="20"/>
        </w:rPr>
      </w:pPr>
    </w:p>
    <w:p w14:paraId="733F98ED">
      <w:pPr>
        <w:pStyle w:val="6"/>
        <w:rPr>
          <w:rFonts w:ascii="Cambria"/>
          <w:sz w:val="20"/>
        </w:rPr>
      </w:pPr>
    </w:p>
    <w:p w14:paraId="4AC89514">
      <w:pPr>
        <w:pStyle w:val="6"/>
        <w:rPr>
          <w:rFonts w:ascii="Cambria"/>
          <w:sz w:val="20"/>
        </w:rPr>
      </w:pPr>
    </w:p>
    <w:p w14:paraId="0F9D5019">
      <w:pPr>
        <w:pStyle w:val="6"/>
        <w:rPr>
          <w:rFonts w:ascii="Cambria"/>
          <w:sz w:val="20"/>
        </w:rPr>
      </w:pPr>
    </w:p>
    <w:p w14:paraId="52F24C95">
      <w:pPr>
        <w:pStyle w:val="6"/>
        <w:rPr>
          <w:rFonts w:ascii="Cambria"/>
          <w:sz w:val="20"/>
        </w:rPr>
      </w:pPr>
    </w:p>
    <w:p w14:paraId="6D899EBD">
      <w:pPr>
        <w:pStyle w:val="6"/>
        <w:rPr>
          <w:rFonts w:ascii="Cambria"/>
          <w:sz w:val="20"/>
        </w:rPr>
      </w:pPr>
    </w:p>
    <w:p w14:paraId="2A7A973D">
      <w:pPr>
        <w:pStyle w:val="6"/>
        <w:rPr>
          <w:rFonts w:ascii="Cambria"/>
          <w:sz w:val="20"/>
        </w:rPr>
      </w:pPr>
    </w:p>
    <w:p w14:paraId="4DBCF1DD">
      <w:pPr>
        <w:pStyle w:val="6"/>
        <w:rPr>
          <w:rFonts w:ascii="Cambria"/>
          <w:sz w:val="20"/>
        </w:rPr>
      </w:pPr>
    </w:p>
    <w:p w14:paraId="6212CF1A">
      <w:pPr>
        <w:pStyle w:val="6"/>
        <w:rPr>
          <w:rFonts w:ascii="Cambria"/>
          <w:sz w:val="20"/>
        </w:rPr>
      </w:pPr>
    </w:p>
    <w:p w14:paraId="6519CA18">
      <w:pPr>
        <w:pStyle w:val="6"/>
        <w:rPr>
          <w:rFonts w:ascii="Cambria"/>
          <w:sz w:val="20"/>
        </w:rPr>
      </w:pPr>
    </w:p>
    <w:p w14:paraId="4B16EB6E">
      <w:pPr>
        <w:pStyle w:val="6"/>
        <w:rPr>
          <w:rFonts w:ascii="Cambria"/>
          <w:sz w:val="20"/>
        </w:rPr>
      </w:pPr>
    </w:p>
    <w:p w14:paraId="62C8255C">
      <w:pPr>
        <w:pStyle w:val="6"/>
        <w:rPr>
          <w:rFonts w:ascii="Cambria"/>
          <w:sz w:val="20"/>
        </w:rPr>
      </w:pPr>
    </w:p>
    <w:p w14:paraId="6512F88B">
      <w:pPr>
        <w:pStyle w:val="6"/>
        <w:rPr>
          <w:rFonts w:ascii="Cambria"/>
          <w:sz w:val="20"/>
        </w:rPr>
      </w:pPr>
    </w:p>
    <w:p w14:paraId="33559894">
      <w:pPr>
        <w:pStyle w:val="6"/>
        <w:rPr>
          <w:rFonts w:ascii="Cambria"/>
          <w:sz w:val="20"/>
        </w:rPr>
      </w:pPr>
    </w:p>
    <w:p w14:paraId="6F3C82A4">
      <w:pPr>
        <w:pStyle w:val="6"/>
        <w:spacing w:before="1"/>
        <w:rPr>
          <w:rFonts w:ascii="Cambria"/>
          <w:sz w:val="19"/>
        </w:rPr>
      </w:pPr>
    </w:p>
    <w:p w14:paraId="383553C1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3415E1E7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7EB9FF3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1CC2668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586572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11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7B76E7">
            <w:pPr>
              <w:pStyle w:val="10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9BB79D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Date:09/05/2024</w:t>
            </w:r>
          </w:p>
        </w:tc>
      </w:tr>
    </w:tbl>
    <w:p w14:paraId="3DFDB7A3">
      <w:pPr>
        <w:pStyle w:val="6"/>
        <w:spacing w:before="10"/>
        <w:rPr>
          <w:rFonts w:ascii="Cambria"/>
          <w:b/>
          <w:sz w:val="20"/>
        </w:rPr>
      </w:pPr>
    </w:p>
    <w:p w14:paraId="6C05EF83">
      <w:pPr>
        <w:spacing w:before="101" w:line="600" w:lineRule="auto"/>
        <w:ind w:left="468" w:right="230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 a C program to create a graph and display the ordering of vertices.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Algorithm:</w:t>
      </w:r>
    </w:p>
    <w:p w14:paraId="68AC0FB1">
      <w:pPr>
        <w:pStyle w:val="9"/>
        <w:numPr>
          <w:ilvl w:val="0"/>
          <w:numId w:val="20"/>
        </w:numPr>
        <w:tabs>
          <w:tab w:val="left" w:pos="503"/>
        </w:tabs>
        <w:spacing w:before="132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</w:p>
    <w:p w14:paraId="34E1A7A4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4C678B31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18273E38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95C2CAA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5A32CCDE">
      <w:pPr>
        <w:spacing w:before="0"/>
        <w:ind w:left="221" w:right="0" w:firstLine="0"/>
        <w:jc w:val="left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757FE421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5A037BA6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57A9707E">
      <w:pPr>
        <w:spacing w:before="0"/>
        <w:ind w:left="221" w:right="0" w:firstLine="0"/>
        <w:jc w:val="left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01686803">
      <w:pPr>
        <w:pStyle w:val="9"/>
        <w:numPr>
          <w:ilvl w:val="0"/>
          <w:numId w:val="20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Stop</w:t>
      </w:r>
    </w:p>
    <w:p w14:paraId="253E646F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832D077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46274A4B">
      <w:pPr>
        <w:pStyle w:val="6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6481B66E">
      <w:pPr>
        <w:pStyle w:val="6"/>
        <w:spacing w:before="7"/>
        <w:rPr>
          <w:rFonts w:ascii="Cambria"/>
          <w:sz w:val="38"/>
        </w:rPr>
      </w:pPr>
    </w:p>
    <w:p w14:paraId="38AD90FB">
      <w:pPr>
        <w:pStyle w:val="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25F49687">
      <w:pPr>
        <w:pStyle w:val="6"/>
        <w:spacing w:before="196" w:line="422" w:lineRule="auto"/>
        <w:ind w:left="269" w:right="5887" w:hanging="48"/>
        <w:rPr>
          <w:rFonts w:ascii="Cambria"/>
        </w:rPr>
      </w:pPr>
      <w:r>
        <w:rPr>
          <w:rFonts w:ascii="Cambria"/>
        </w:rPr>
        <w:t>void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1FB6A52E">
      <w:pPr>
        <w:pStyle w:val="6"/>
        <w:spacing w:before="2" w:line="422" w:lineRule="auto"/>
        <w:ind w:left="221" w:right="7778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E46496C">
      <w:pPr>
        <w:pStyle w:val="6"/>
        <w:spacing w:line="258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7AFC406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AFF0B5E">
      <w:pPr>
        <w:pStyle w:val="6"/>
        <w:spacing w:before="196" w:line="422" w:lineRule="auto"/>
        <w:ind w:left="221" w:right="7892"/>
        <w:rPr>
          <w:rFonts w:ascii="Cambria"/>
        </w:rPr>
      </w:pPr>
      <w:r>
        <w:rPr>
          <w:rFonts w:ascii="Cambria"/>
        </w:rPr>
        <w:t>for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62002406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F4B739F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0C3E244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C6753A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697635D">
      <w:pPr>
        <w:pStyle w:val="6"/>
        <w:rPr>
          <w:rFonts w:ascii="Cambria"/>
          <w:sz w:val="26"/>
        </w:rPr>
      </w:pPr>
    </w:p>
    <w:p w14:paraId="1371EEEF">
      <w:pPr>
        <w:pStyle w:val="6"/>
        <w:spacing w:before="4"/>
        <w:rPr>
          <w:rFonts w:ascii="Cambria"/>
          <w:sz w:val="29"/>
        </w:rPr>
      </w:pPr>
    </w:p>
    <w:p w14:paraId="3DAF1D04">
      <w:pPr>
        <w:pStyle w:val="6"/>
        <w:spacing w:line="422" w:lineRule="auto"/>
        <w:ind w:left="221" w:right="6662"/>
        <w:rPr>
          <w:rFonts w:ascii="Cambria"/>
        </w:rPr>
      </w:pPr>
      <w:r>
        <w:rPr>
          <w:rFonts w:ascii="Cambria"/>
        </w:rPr>
        <w:t>void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66FE6699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562F2F7A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7A49C03A">
      <w:pPr>
        <w:pStyle w:val="6"/>
        <w:spacing w:before="196" w:line="422" w:lineRule="auto"/>
        <w:ind w:left="221" w:right="7029"/>
        <w:rPr>
          <w:rFonts w:ascii="Cambria"/>
        </w:rPr>
      </w:pPr>
      <w:r>
        <w:rPr>
          <w:rFonts w:ascii="Cambria"/>
        </w:rPr>
        <w:t>if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54084DA4">
      <w:pPr>
        <w:pStyle w:val="6"/>
        <w:spacing w:before="7"/>
        <w:rPr>
          <w:rFonts w:ascii="Cambria"/>
          <w:sz w:val="38"/>
        </w:rPr>
      </w:pPr>
    </w:p>
    <w:p w14:paraId="0869DEB0">
      <w:pPr>
        <w:pStyle w:val="6"/>
        <w:spacing w:before="1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1AABCF5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21D8E09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69EA902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6F8D0E3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529428EA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98633E1">
      <w:pPr>
        <w:pStyle w:val="6"/>
        <w:rPr>
          <w:rFonts w:ascii="Cambria"/>
          <w:sz w:val="26"/>
        </w:rPr>
      </w:pPr>
    </w:p>
    <w:p w14:paraId="56B981BD">
      <w:pPr>
        <w:pStyle w:val="6"/>
        <w:spacing w:before="4"/>
        <w:rPr>
          <w:rFonts w:ascii="Cambria"/>
          <w:sz w:val="29"/>
        </w:rPr>
      </w:pPr>
    </w:p>
    <w:p w14:paraId="2DE6BF5A">
      <w:pPr>
        <w:pStyle w:val="6"/>
        <w:spacing w:line="422" w:lineRule="auto"/>
        <w:ind w:left="221" w:right="5816"/>
        <w:rPr>
          <w:rFonts w:ascii="Cambria"/>
        </w:rPr>
      </w:pPr>
      <w:r>
        <w:rPr>
          <w:rFonts w:ascii="Cambria"/>
        </w:rPr>
        <w:t>void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529BCBAF">
      <w:pPr>
        <w:pStyle w:val="6"/>
        <w:spacing w:line="422" w:lineRule="auto"/>
        <w:ind w:left="221" w:right="7892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77DE195">
      <w:pPr>
        <w:pStyle w:val="6"/>
        <w:spacing w:before="1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DDD9169">
      <w:pPr>
        <w:pStyle w:val="6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11C9497">
      <w:pPr>
        <w:pStyle w:val="6"/>
        <w:spacing w:before="195" w:line="422" w:lineRule="auto"/>
        <w:ind w:left="221" w:right="7711"/>
        <w:rPr>
          <w:rFonts w:ascii="Cambria"/>
        </w:rPr>
      </w:pPr>
      <w:r>
        <w:rPr>
          <w:rFonts w:ascii="Cambria"/>
        </w:rPr>
        <w:t>for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ECE6FC3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dfs(u,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07F05C82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0DB70F4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1365E44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F53AEF9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EAC8752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1A841B7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1AFE81FF">
      <w:pPr>
        <w:pStyle w:val="6"/>
        <w:rPr>
          <w:rFonts w:ascii="Cambria"/>
          <w:sz w:val="26"/>
        </w:rPr>
      </w:pPr>
    </w:p>
    <w:p w14:paraId="54F72644">
      <w:pPr>
        <w:pStyle w:val="6"/>
        <w:spacing w:before="5"/>
        <w:rPr>
          <w:rFonts w:ascii="Cambria"/>
          <w:sz w:val="29"/>
        </w:rPr>
      </w:pPr>
    </w:p>
    <w:p w14:paraId="5A31D610">
      <w:pPr>
        <w:pStyle w:val="6"/>
        <w:spacing w:line="422" w:lineRule="auto"/>
        <w:ind w:left="221" w:right="6330"/>
        <w:rPr>
          <w:rFonts w:ascii="Cambria"/>
        </w:rPr>
      </w:pPr>
      <w:r>
        <w:rPr>
          <w:rFonts w:ascii="Cambria"/>
        </w:rPr>
        <w:t>printf("Enter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A0EFFED">
      <w:pPr>
        <w:pStyle w:val="6"/>
        <w:spacing w:before="9"/>
        <w:rPr>
          <w:rFonts w:ascii="Cambria"/>
          <w:sz w:val="38"/>
        </w:rPr>
      </w:pPr>
    </w:p>
    <w:p w14:paraId="7FA663C7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AdjacencyMatrix(a,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1750A0A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printf("\t\tAdjacency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383E6D91">
      <w:pPr>
        <w:pStyle w:val="6"/>
        <w:rPr>
          <w:rFonts w:ascii="Cambria"/>
          <w:sz w:val="26"/>
        </w:rPr>
      </w:pPr>
    </w:p>
    <w:p w14:paraId="1501642C">
      <w:pPr>
        <w:pStyle w:val="6"/>
        <w:spacing w:before="4"/>
        <w:rPr>
          <w:rFonts w:ascii="Cambria"/>
          <w:sz w:val="29"/>
        </w:rPr>
      </w:pPr>
    </w:p>
    <w:p w14:paraId="46CB288B">
      <w:pPr>
        <w:pStyle w:val="6"/>
        <w:spacing w:line="422" w:lineRule="auto"/>
        <w:ind w:left="221" w:right="7782"/>
        <w:jc w:val="both"/>
        <w:rPr>
          <w:rFonts w:ascii="Cambria"/>
        </w:rPr>
      </w:pPr>
      <w:r>
        <w:rPr>
          <w:rFonts w:ascii="Cambria"/>
        </w:rPr>
        <w:t>for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26329B6E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A9253C1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2211844D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5397B0D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7B8BBF5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printf("\nTopological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31BE96A4">
      <w:pPr>
        <w:pStyle w:val="6"/>
        <w:rPr>
          <w:rFonts w:ascii="Cambria"/>
          <w:sz w:val="26"/>
        </w:rPr>
      </w:pPr>
    </w:p>
    <w:p w14:paraId="374F3BEC">
      <w:pPr>
        <w:pStyle w:val="6"/>
        <w:spacing w:before="5"/>
        <w:rPr>
          <w:rFonts w:ascii="Cambria"/>
          <w:sz w:val="29"/>
        </w:rPr>
      </w:pPr>
    </w:p>
    <w:p w14:paraId="54F3F9E9">
      <w:pPr>
        <w:pStyle w:val="6"/>
        <w:ind w:left="221"/>
        <w:rPr>
          <w:rFonts w:ascii="Cambria"/>
        </w:rPr>
      </w:pPr>
      <w:r>
        <w:rPr>
          <w:rFonts w:ascii="Cambria"/>
        </w:rPr>
        <w:t>topological_order(n,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5EDA49FB">
      <w:pPr>
        <w:pStyle w:val="6"/>
        <w:rPr>
          <w:rFonts w:ascii="Cambria"/>
          <w:sz w:val="26"/>
        </w:rPr>
      </w:pPr>
    </w:p>
    <w:p w14:paraId="2F305477">
      <w:pPr>
        <w:pStyle w:val="6"/>
        <w:spacing w:before="4"/>
        <w:rPr>
          <w:rFonts w:ascii="Cambria"/>
          <w:sz w:val="29"/>
        </w:rPr>
      </w:pPr>
    </w:p>
    <w:p w14:paraId="08DAA2B9">
      <w:pPr>
        <w:pStyle w:val="6"/>
        <w:spacing w:line="422" w:lineRule="auto"/>
        <w:ind w:left="221" w:right="7720"/>
        <w:rPr>
          <w:rFonts w:ascii="Cambria"/>
        </w:rPr>
      </w:pPr>
      <w:r>
        <w:rPr>
          <w:rFonts w:ascii="Cambria"/>
        </w:rPr>
        <w:t>for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5E8568E6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8E22D09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22E33AAE">
      <w:pPr>
        <w:pStyle w:val="6"/>
        <w:spacing w:before="197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8E69C57">
      <w:pPr>
        <w:pStyle w:val="6"/>
        <w:rPr>
          <w:rFonts w:ascii="Cambria"/>
          <w:sz w:val="26"/>
        </w:rPr>
      </w:pPr>
    </w:p>
    <w:p w14:paraId="73F7688F">
      <w:pPr>
        <w:pStyle w:val="6"/>
        <w:rPr>
          <w:rFonts w:ascii="Cambria"/>
          <w:sz w:val="26"/>
        </w:rPr>
      </w:pPr>
    </w:p>
    <w:p w14:paraId="122B9FCE">
      <w:pPr>
        <w:pStyle w:val="6"/>
        <w:rPr>
          <w:rFonts w:ascii="Cambria"/>
          <w:sz w:val="26"/>
        </w:rPr>
      </w:pPr>
    </w:p>
    <w:p w14:paraId="19A5FB36">
      <w:pPr>
        <w:pStyle w:val="6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32BF6211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7AA0EB">
      <w:pPr>
        <w:pStyle w:val="6"/>
        <w:rPr>
          <w:rFonts w:ascii="Cambria"/>
          <w:sz w:val="26"/>
        </w:rPr>
      </w:pPr>
    </w:p>
    <w:p w14:paraId="0260D72C">
      <w:pPr>
        <w:pStyle w:val="6"/>
        <w:rPr>
          <w:rFonts w:ascii="Cambria"/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3">
                          <w14:nvContentPartPr>
                            <w14:cNvPr id="76" name="Ink 76"/>
                            <w14:cNvContentPartPr/>
                          </w14:nvContentPartPr>
                          <w14:xfrm>
                            <a:off x="2480945" y="6064885"/>
                            <a:ext cx="2857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41.35pt;margin-top:102.75pt;height:0.05pt;width:2.25pt;z-index:251673600;mso-width-relative:page;mso-height-relative:page;" coordsize="21600,21600" o:gfxdata="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">
                <v:imagedata r:id="rId44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5">
                          <w14:nvContentPartPr>
                            <w14:cNvPr id="53" name="Ink 53"/>
                            <w14:cNvContentPartPr/>
                          </w14:nvContentPartPr>
                          <w14:xfrm>
                            <a:off x="2035810" y="6021705"/>
                            <a:ext cx="105410" cy="76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06.3pt;margin-top:99.35pt;height:0.6pt;width:8.3pt;z-index:251665408;mso-width-relative:page;mso-height-relative:page;" coordsize="21600,21600" o:gfxdata="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">
                <v:imagedata r:id="rId46" o:title=""/>
                <o:lock v:ext="edit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7">
                          <w14:nvContentPartPr>
                            <w14:cNvPr id="49" name="Ink 49"/>
                            <w14:cNvContentPartPr/>
                          </w14:nvContentPartPr>
                          <w14:xfrm>
                            <a:off x="1486535" y="5959475"/>
                            <a:ext cx="1732280" cy="69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63.05pt;margin-top:94.45pt;height:5.5pt;width:136.4pt;z-index:251664384;mso-width-relative:page;mso-height-relative:page;" coordsize="21600,21600" o:gfxdata="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">
                <v:imagedata r:id="rId48" o:title=""/>
                <o:lock v:ext="edit"/>
              </v:shape>
            </w:pict>
          </mc:Fallback>
        </mc:AlternateContent>
      </w:r>
    </w:p>
    <w:p w14:paraId="231D14AA">
      <w:pPr>
        <w:pStyle w:val="6"/>
        <w:rPr>
          <w:rFonts w:ascii="Cambria"/>
          <w:sz w:val="26"/>
        </w:rPr>
      </w:pPr>
    </w:p>
    <w:p w14:paraId="482F833F">
      <w:pPr>
        <w:pStyle w:val="6"/>
        <w:rPr>
          <w:rFonts w:ascii="Cambria"/>
          <w:sz w:val="26"/>
        </w:rPr>
      </w:pPr>
    </w:p>
    <w:p w14:paraId="68302ECB">
      <w:pPr>
        <w:pStyle w:val="6"/>
        <w:rPr>
          <w:rFonts w:ascii="Cambria"/>
          <w:sz w:val="26"/>
        </w:rPr>
      </w:pPr>
    </w:p>
    <w:p w14:paraId="32A78780">
      <w:pPr>
        <w:pStyle w:val="6"/>
        <w:rPr>
          <w:rFonts w:ascii="Cambria"/>
          <w:sz w:val="26"/>
        </w:rPr>
      </w:pPr>
    </w:p>
    <w:p w14:paraId="31128C0D">
      <w:pPr>
        <w:pStyle w:val="6"/>
        <w:rPr>
          <w:rFonts w:ascii="Cambria"/>
          <w:sz w:val="26"/>
        </w:rPr>
      </w:pPr>
    </w:p>
    <w:p w14:paraId="31C12E3B">
      <w:pPr>
        <w:pStyle w:val="6"/>
        <w:rPr>
          <w:rFonts w:ascii="Cambria"/>
          <w:sz w:val="26"/>
        </w:rPr>
      </w:pPr>
    </w:p>
    <w:p w14:paraId="24B0DAF4">
      <w:pPr>
        <w:pStyle w:val="6"/>
        <w:rPr>
          <w:rFonts w:ascii="Cambria"/>
          <w:sz w:val="26"/>
        </w:rPr>
      </w:pPr>
    </w:p>
    <w:p w14:paraId="21CA6F54">
      <w:pPr>
        <w:pStyle w:val="6"/>
        <w:rPr>
          <w:rFonts w:ascii="Cambria"/>
          <w:sz w:val="26"/>
        </w:rPr>
      </w:pPr>
    </w:p>
    <w:p w14:paraId="425F7201">
      <w:pPr>
        <w:pStyle w:val="6"/>
        <w:rPr>
          <w:rFonts w:ascii="Cambria"/>
          <w:sz w:val="26"/>
        </w:rPr>
      </w:pPr>
    </w:p>
    <w:p w14:paraId="2E964CEC">
      <w:pPr>
        <w:pStyle w:val="6"/>
        <w:rPr>
          <w:rFonts w:ascii="Cambria"/>
          <w:sz w:val="26"/>
        </w:rPr>
      </w:pPr>
    </w:p>
    <w:p w14:paraId="033CD600">
      <w:pPr>
        <w:pStyle w:val="6"/>
        <w:rPr>
          <w:rFonts w:ascii="Cambria"/>
          <w:sz w:val="26"/>
        </w:rPr>
      </w:pPr>
    </w:p>
    <w:p w14:paraId="557BD048">
      <w:pPr>
        <w:pStyle w:val="6"/>
        <w:rPr>
          <w:rFonts w:ascii="Cambria"/>
          <w:sz w:val="26"/>
        </w:rPr>
      </w:pPr>
    </w:p>
    <w:p w14:paraId="30BB51C5">
      <w:pPr>
        <w:pStyle w:val="6"/>
        <w:rPr>
          <w:rFonts w:ascii="Cambria"/>
          <w:sz w:val="26"/>
        </w:rPr>
      </w:pPr>
    </w:p>
    <w:p w14:paraId="112323B4">
      <w:pPr>
        <w:pStyle w:val="6"/>
        <w:rPr>
          <w:rFonts w:ascii="Cambria"/>
          <w:sz w:val="26"/>
        </w:rPr>
      </w:pPr>
    </w:p>
    <w:p w14:paraId="079D0685">
      <w:pPr>
        <w:pStyle w:val="6"/>
        <w:rPr>
          <w:rFonts w:ascii="Cambria"/>
          <w:sz w:val="26"/>
        </w:rPr>
      </w:pPr>
    </w:p>
    <w:p w14:paraId="50959444">
      <w:pPr>
        <w:pStyle w:val="6"/>
        <w:rPr>
          <w:rFonts w:ascii="Cambria"/>
          <w:sz w:val="26"/>
        </w:rPr>
      </w:pPr>
    </w:p>
    <w:p w14:paraId="4B27F4E7">
      <w:pPr>
        <w:pStyle w:val="6"/>
        <w:rPr>
          <w:rFonts w:ascii="Cambria"/>
          <w:sz w:val="33"/>
        </w:rPr>
      </w:pPr>
    </w:p>
    <w:p w14:paraId="63FFA05C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724E584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BD7F185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2FFC376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4E6CDB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No.:12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160A9C">
            <w:pPr>
              <w:pStyle w:val="10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306BE9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Date:09/05/2024</w:t>
            </w:r>
          </w:p>
        </w:tc>
      </w:tr>
    </w:tbl>
    <w:p w14:paraId="77789848">
      <w:pPr>
        <w:pStyle w:val="6"/>
        <w:spacing w:before="10"/>
        <w:rPr>
          <w:rFonts w:ascii="Cambria"/>
          <w:b/>
          <w:sz w:val="20"/>
        </w:rPr>
      </w:pPr>
    </w:p>
    <w:p w14:paraId="56663AC1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29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create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graph</w:t>
      </w:r>
      <w:r>
        <w:rPr>
          <w:rFonts w:ascii="Cambria"/>
          <w:b/>
          <w:spacing w:val="29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perform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Breadth</w:t>
      </w:r>
      <w:r>
        <w:rPr>
          <w:rFonts w:ascii="Cambria"/>
          <w:b/>
          <w:spacing w:val="30"/>
          <w:sz w:val="22"/>
        </w:rPr>
        <w:t xml:space="preserve"> </w:t>
      </w:r>
      <w:r>
        <w:rPr>
          <w:rFonts w:ascii="Cambria"/>
          <w:b/>
          <w:sz w:val="22"/>
        </w:rPr>
        <w:t>First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Search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31"/>
          <w:sz w:val="22"/>
        </w:rPr>
        <w:t xml:space="preserve"> </w:t>
      </w:r>
      <w:r>
        <w:rPr>
          <w:rFonts w:ascii="Cambria"/>
          <w:b/>
          <w:sz w:val="22"/>
        </w:rPr>
        <w:t>Depth</w:t>
      </w:r>
      <w:r>
        <w:rPr>
          <w:rFonts w:ascii="Cambria"/>
          <w:b/>
          <w:spacing w:val="32"/>
          <w:sz w:val="22"/>
        </w:rPr>
        <w:t xml:space="preserve"> </w:t>
      </w:r>
      <w:r>
        <w:rPr>
          <w:rFonts w:ascii="Cambria"/>
          <w:b/>
          <w:sz w:val="22"/>
        </w:rPr>
        <w:t>First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Search.</w:t>
      </w:r>
    </w:p>
    <w:p w14:paraId="4A0C42E8">
      <w:pPr>
        <w:pStyle w:val="6"/>
        <w:spacing w:before="2"/>
        <w:rPr>
          <w:rFonts w:ascii="Cambria"/>
          <w:b/>
        </w:rPr>
      </w:pPr>
    </w:p>
    <w:p w14:paraId="719D922E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01B1EAE0">
      <w:pPr>
        <w:pStyle w:val="6"/>
        <w:spacing w:before="10"/>
        <w:rPr>
          <w:rFonts w:ascii="Cambria"/>
          <w:b/>
          <w:sz w:val="21"/>
        </w:rPr>
      </w:pPr>
    </w:p>
    <w:p w14:paraId="700B202D">
      <w:pPr>
        <w:spacing w:before="1"/>
        <w:ind w:left="221" w:right="0" w:firstLine="0"/>
        <w:jc w:val="left"/>
        <w:rPr>
          <w:sz w:val="24"/>
        </w:rPr>
      </w:pPr>
      <w:r>
        <w:rPr>
          <w:sz w:val="24"/>
        </w:rPr>
        <w:t>DFS</w:t>
      </w:r>
    </w:p>
    <w:p w14:paraId="625F57DA">
      <w:pPr>
        <w:pStyle w:val="6"/>
        <w:rPr>
          <w:sz w:val="26"/>
        </w:rPr>
      </w:pPr>
    </w:p>
    <w:p w14:paraId="5D0BE89B">
      <w:pPr>
        <w:pStyle w:val="6"/>
        <w:spacing w:before="11"/>
        <w:rPr>
          <w:sz w:val="21"/>
        </w:rPr>
      </w:pPr>
    </w:p>
    <w:p w14:paraId="5D7DCCE5">
      <w:pPr>
        <w:pStyle w:val="9"/>
        <w:numPr>
          <w:ilvl w:val="0"/>
          <w:numId w:val="21"/>
        </w:numPr>
        <w:tabs>
          <w:tab w:val="left" w:pos="437"/>
        </w:tabs>
        <w:spacing w:before="0" w:after="0" w:line="240" w:lineRule="auto"/>
        <w:ind w:left="436" w:right="0" w:hanging="216"/>
        <w:jc w:val="left"/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30C6C701">
      <w:pPr>
        <w:pStyle w:val="9"/>
        <w:numPr>
          <w:ilvl w:val="0"/>
          <w:numId w:val="21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1C8414C3">
      <w:pPr>
        <w:pStyle w:val="9"/>
        <w:numPr>
          <w:ilvl w:val="0"/>
          <w:numId w:val="21"/>
        </w:numPr>
        <w:tabs>
          <w:tab w:val="left" w:pos="498"/>
        </w:tabs>
        <w:spacing w:before="0" w:after="0" w:line="240" w:lineRule="auto"/>
        <w:ind w:left="497" w:right="0" w:hanging="277"/>
        <w:jc w:val="left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093399D8">
      <w:pPr>
        <w:pStyle w:val="9"/>
        <w:numPr>
          <w:ilvl w:val="0"/>
          <w:numId w:val="21"/>
        </w:numPr>
        <w:tabs>
          <w:tab w:val="left" w:pos="503"/>
        </w:tabs>
        <w:spacing w:before="0" w:after="0" w:line="240" w:lineRule="auto"/>
        <w:ind w:left="221" w:right="4071" w:firstLine="0"/>
        <w:jc w:val="left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5B0B5E3">
      <w:pPr>
        <w:pStyle w:val="9"/>
        <w:numPr>
          <w:ilvl w:val="0"/>
          <w:numId w:val="21"/>
        </w:numPr>
        <w:tabs>
          <w:tab w:val="left" w:pos="503"/>
        </w:tabs>
        <w:spacing w:before="0" w:after="0" w:line="240" w:lineRule="auto"/>
        <w:ind w:left="221" w:right="466" w:firstLine="0"/>
        <w:jc w:val="left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3A399DE9">
      <w:pPr>
        <w:pStyle w:val="9"/>
        <w:numPr>
          <w:ilvl w:val="0"/>
          <w:numId w:val="21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0397E581">
      <w:pPr>
        <w:pStyle w:val="9"/>
        <w:numPr>
          <w:ilvl w:val="0"/>
          <w:numId w:val="21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28F85F35">
      <w:pPr>
        <w:pStyle w:val="6"/>
        <w:rPr>
          <w:sz w:val="26"/>
        </w:rPr>
      </w:pPr>
    </w:p>
    <w:p w14:paraId="22CE3F2F">
      <w:pPr>
        <w:pStyle w:val="6"/>
      </w:pPr>
    </w:p>
    <w:p w14:paraId="6C0961B3">
      <w:pPr>
        <w:spacing w:before="0"/>
        <w:ind w:left="422" w:right="0" w:firstLine="0"/>
        <w:jc w:val="left"/>
        <w:rPr>
          <w:sz w:val="24"/>
        </w:rPr>
      </w:pPr>
      <w:r>
        <w:rPr>
          <w:sz w:val="24"/>
        </w:rPr>
        <w:t>BFS</w:t>
      </w:r>
    </w:p>
    <w:p w14:paraId="173F7C80">
      <w:pPr>
        <w:pStyle w:val="6"/>
        <w:rPr>
          <w:sz w:val="24"/>
        </w:rPr>
      </w:pPr>
    </w:p>
    <w:p w14:paraId="551EB40E">
      <w:pPr>
        <w:spacing w:before="0"/>
        <w:ind w:left="221" w:right="2786" w:firstLine="0"/>
        <w:jc w:val="left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39B2FC6C">
      <w:pPr>
        <w:pStyle w:val="9"/>
        <w:numPr>
          <w:ilvl w:val="0"/>
          <w:numId w:val="22"/>
        </w:numPr>
        <w:tabs>
          <w:tab w:val="left" w:pos="498"/>
        </w:tabs>
        <w:spacing w:before="0" w:after="0" w:line="240" w:lineRule="auto"/>
        <w:ind w:left="497" w:right="0" w:hanging="277"/>
        <w:jc w:val="left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2FA49FA0">
      <w:pPr>
        <w:pStyle w:val="9"/>
        <w:numPr>
          <w:ilvl w:val="0"/>
          <w:numId w:val="22"/>
        </w:numPr>
        <w:tabs>
          <w:tab w:val="left" w:pos="503"/>
        </w:tabs>
        <w:spacing w:before="0" w:after="0" w:line="240" w:lineRule="auto"/>
        <w:ind w:left="221" w:right="3329" w:firstLine="0"/>
        <w:jc w:val="left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CDB1033">
      <w:pPr>
        <w:pStyle w:val="9"/>
        <w:numPr>
          <w:ilvl w:val="0"/>
          <w:numId w:val="22"/>
        </w:numPr>
        <w:tabs>
          <w:tab w:val="left" w:pos="503"/>
        </w:tabs>
        <w:spacing w:before="1" w:after="0" w:line="240" w:lineRule="auto"/>
        <w:ind w:left="221" w:right="820" w:firstLine="0"/>
        <w:jc w:val="left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6FC19DEE">
      <w:pPr>
        <w:pStyle w:val="9"/>
        <w:numPr>
          <w:ilvl w:val="0"/>
          <w:numId w:val="2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D525779">
      <w:pPr>
        <w:pStyle w:val="9"/>
        <w:numPr>
          <w:ilvl w:val="0"/>
          <w:numId w:val="22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sz w:val="24"/>
        </w:rPr>
        <w:t>Stop</w:t>
      </w:r>
    </w:p>
    <w:p w14:paraId="542EB40B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CDC513A">
      <w:pPr>
        <w:pStyle w:val="6"/>
        <w:rPr>
          <w:sz w:val="20"/>
        </w:rPr>
      </w:pPr>
    </w:p>
    <w:p w14:paraId="604B8843">
      <w:pPr>
        <w:pStyle w:val="6"/>
        <w:spacing w:before="9"/>
        <w:rPr>
          <w:sz w:val="18"/>
        </w:rPr>
      </w:pPr>
    </w:p>
    <w:p w14:paraId="7409D706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086D43F1">
      <w:pPr>
        <w:pStyle w:val="6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7136F498">
      <w:pPr>
        <w:pStyle w:val="6"/>
        <w:spacing w:before="7"/>
        <w:rPr>
          <w:rFonts w:ascii="Cambria"/>
          <w:sz w:val="38"/>
        </w:rPr>
      </w:pPr>
    </w:p>
    <w:p w14:paraId="0A06679B">
      <w:pPr>
        <w:pStyle w:val="6"/>
        <w:spacing w:line="422" w:lineRule="auto"/>
        <w:ind w:left="221" w:right="8635"/>
        <w:rPr>
          <w:rFonts w:ascii="Cambria"/>
        </w:rPr>
      </w:pPr>
      <w:r>
        <w:rPr>
          <w:rFonts w:ascii="Cambria"/>
        </w:rPr>
        <w:t>struct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7619A0B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514F733">
      <w:pPr>
        <w:pStyle w:val="6"/>
        <w:rPr>
          <w:rFonts w:ascii="Cambria"/>
          <w:sz w:val="26"/>
        </w:rPr>
      </w:pPr>
    </w:p>
    <w:p w14:paraId="0A314243">
      <w:pPr>
        <w:pStyle w:val="6"/>
        <w:spacing w:before="5"/>
        <w:rPr>
          <w:rFonts w:ascii="Cambria"/>
          <w:sz w:val="29"/>
        </w:rPr>
      </w:pPr>
    </w:p>
    <w:p w14:paraId="1D3859BC">
      <w:pPr>
        <w:pStyle w:val="6"/>
        <w:ind w:left="221"/>
        <w:rPr>
          <w:rFonts w:ascii="Cambria"/>
        </w:rPr>
      </w:pPr>
      <w:r>
        <w:rPr>
          <w:rFonts w:ascii="Cambria"/>
        </w:rPr>
        <w:t>};</w:t>
      </w:r>
    </w:p>
    <w:p w14:paraId="4309F2E1">
      <w:pPr>
        <w:pStyle w:val="6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72BB87AB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248E9FCB">
      <w:pPr>
        <w:pStyle w:val="6"/>
        <w:rPr>
          <w:rFonts w:ascii="Cambria"/>
          <w:sz w:val="26"/>
        </w:rPr>
      </w:pPr>
    </w:p>
    <w:p w14:paraId="080B30E0">
      <w:pPr>
        <w:pStyle w:val="6"/>
        <w:spacing w:before="7"/>
        <w:rPr>
          <w:rFonts w:ascii="Cambria"/>
          <w:sz w:val="29"/>
        </w:rPr>
      </w:pPr>
    </w:p>
    <w:p w14:paraId="7DF1A5DC">
      <w:pPr>
        <w:pStyle w:val="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651C95E">
      <w:pPr>
        <w:pStyle w:val="6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65536CC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35823FA5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7DD44986">
      <w:pPr>
        <w:pStyle w:val="6"/>
        <w:spacing w:before="195" w:line="422" w:lineRule="auto"/>
        <w:ind w:left="221" w:right="3495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61F3865C">
      <w:pPr>
        <w:pStyle w:val="6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12D7C648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685351B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28CC4458">
      <w:pPr>
        <w:pStyle w:val="6"/>
        <w:spacing w:before="195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52BFC8F3">
      <w:pPr>
        <w:pStyle w:val="6"/>
        <w:spacing w:line="424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15636370">
      <w:pPr>
        <w:spacing w:after="0" w:line="424" w:lineRule="auto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8064F0C">
      <w:pPr>
        <w:pStyle w:val="6"/>
        <w:rPr>
          <w:rFonts w:ascii="Cambria"/>
          <w:sz w:val="20"/>
        </w:rPr>
      </w:pPr>
    </w:p>
    <w:p w14:paraId="393FAC06">
      <w:pPr>
        <w:pStyle w:val="6"/>
        <w:rPr>
          <w:rFonts w:ascii="Cambria"/>
          <w:sz w:val="18"/>
        </w:rPr>
      </w:pPr>
    </w:p>
    <w:p w14:paraId="0CA351A4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40E067AB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1997DD5">
      <w:pPr>
        <w:pStyle w:val="6"/>
        <w:spacing w:before="196" w:line="422" w:lineRule="auto"/>
        <w:ind w:left="221" w:right="6823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3138E64A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88E2866">
      <w:pPr>
        <w:pStyle w:val="6"/>
        <w:rPr>
          <w:rFonts w:ascii="Cambria"/>
          <w:sz w:val="26"/>
        </w:rPr>
      </w:pPr>
    </w:p>
    <w:p w14:paraId="067373B4">
      <w:pPr>
        <w:pStyle w:val="6"/>
        <w:spacing w:before="6"/>
        <w:rPr>
          <w:rFonts w:ascii="Cambria"/>
          <w:sz w:val="29"/>
        </w:rPr>
      </w:pPr>
    </w:p>
    <w:p w14:paraId="2D21D7E0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30F18058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E1AB40D">
      <w:pPr>
        <w:pStyle w:val="6"/>
        <w:spacing w:before="196"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7EF8053">
      <w:pPr>
        <w:pStyle w:val="6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7F4AB1CA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9FF53BF">
      <w:pPr>
        <w:pStyle w:val="6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1FA660A0">
      <w:pPr>
        <w:pStyle w:val="6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3EA6680E">
      <w:pPr>
        <w:pStyle w:val="6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7CF71A42">
      <w:pPr>
        <w:pStyle w:val="6"/>
        <w:spacing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472DB01">
      <w:pPr>
        <w:pStyle w:val="6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E9005D2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0B88D20F">
      <w:pPr>
        <w:spacing w:after="0" w:line="257" w:lineRule="exact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3A54403">
      <w:pPr>
        <w:pStyle w:val="6"/>
        <w:rPr>
          <w:rFonts w:ascii="Cambria"/>
          <w:sz w:val="20"/>
        </w:rPr>
      </w:pPr>
    </w:p>
    <w:p w14:paraId="52A05917">
      <w:pPr>
        <w:pStyle w:val="6"/>
        <w:rPr>
          <w:rFonts w:ascii="Cambria"/>
          <w:sz w:val="18"/>
        </w:rPr>
      </w:pPr>
    </w:p>
    <w:p w14:paraId="75147BC5">
      <w:pPr>
        <w:pStyle w:val="6"/>
        <w:spacing w:before="101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08CB1BBA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91B9A76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2BFAAC8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2DF2FFD">
      <w:pPr>
        <w:pStyle w:val="6"/>
        <w:spacing w:before="198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7200096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999E134">
      <w:pPr>
        <w:pStyle w:val="6"/>
        <w:rPr>
          <w:rFonts w:ascii="Cambria"/>
          <w:sz w:val="26"/>
        </w:rPr>
      </w:pPr>
    </w:p>
    <w:p w14:paraId="35FA9510">
      <w:pPr>
        <w:pStyle w:val="6"/>
        <w:spacing w:before="4"/>
        <w:rPr>
          <w:rFonts w:ascii="Cambria"/>
          <w:sz w:val="29"/>
        </w:rPr>
      </w:pPr>
    </w:p>
    <w:p w14:paraId="24855517">
      <w:pPr>
        <w:pStyle w:val="6"/>
        <w:spacing w:before="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DC7D787">
      <w:pPr>
        <w:pStyle w:val="6"/>
        <w:spacing w:before="195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1AD8165B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537D4B48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00BA8397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2D7B2B4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14F20B35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1E2B8DC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3F37ED54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233BA892">
      <w:pPr>
        <w:pStyle w:val="6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33D9598A">
      <w:pPr>
        <w:pStyle w:val="6"/>
        <w:spacing w:before="10"/>
        <w:rPr>
          <w:rFonts w:ascii="Cambria"/>
          <w:sz w:val="38"/>
        </w:rPr>
      </w:pPr>
    </w:p>
    <w:p w14:paraId="1E0E688A">
      <w:pPr>
        <w:pStyle w:val="6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221C6D7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6C9404A">
      <w:pPr>
        <w:pStyle w:val="6"/>
        <w:rPr>
          <w:rFonts w:ascii="Cambria"/>
          <w:sz w:val="26"/>
        </w:rPr>
      </w:pPr>
    </w:p>
    <w:p w14:paraId="128EA3CE">
      <w:pPr>
        <w:pStyle w:val="6"/>
        <w:spacing w:before="4"/>
        <w:rPr>
          <w:rFonts w:ascii="Cambria"/>
          <w:sz w:val="29"/>
        </w:rPr>
      </w:pPr>
    </w:p>
    <w:p w14:paraId="53FFF723">
      <w:pPr>
        <w:pStyle w:val="6"/>
        <w:ind w:left="221"/>
        <w:rPr>
          <w:rFonts w:ascii="Cambria"/>
        </w:rPr>
      </w:pPr>
      <w:r>
        <w:rPr>
          <w:rFonts w:ascii="Cambria"/>
        </w:rPr>
        <w:t>DFS:</w:t>
      </w:r>
    </w:p>
    <w:p w14:paraId="60D748A0">
      <w:pPr>
        <w:pStyle w:val="6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C88BCC0">
      <w:pPr>
        <w:pStyle w:val="6"/>
        <w:rPr>
          <w:sz w:val="24"/>
        </w:rPr>
      </w:pPr>
    </w:p>
    <w:p w14:paraId="4555739A">
      <w:pPr>
        <w:pStyle w:val="6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vis[100];</w:t>
      </w:r>
    </w:p>
    <w:p w14:paraId="3D74BD5F">
      <w:pPr>
        <w:spacing w:after="0" w:line="427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CEBEDD7">
      <w:pPr>
        <w:pStyle w:val="6"/>
        <w:rPr>
          <w:sz w:val="20"/>
        </w:rPr>
      </w:pPr>
    </w:p>
    <w:p w14:paraId="37AF46D8">
      <w:pPr>
        <w:pStyle w:val="6"/>
        <w:rPr>
          <w:sz w:val="19"/>
        </w:rPr>
      </w:pPr>
    </w:p>
    <w:p w14:paraId="4BCD2474">
      <w:pPr>
        <w:pStyle w:val="6"/>
        <w:spacing w:before="94" w:line="424" w:lineRule="auto"/>
        <w:ind w:left="468" w:right="8494" w:hanging="248"/>
      </w:pPr>
      <w:r>
        <w:rPr>
          <w:color w:val="212121"/>
        </w:rPr>
        <w:t>struct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6BA8C328">
      <w:pPr>
        <w:pStyle w:val="6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034C3369">
      <w:pPr>
        <w:pStyle w:val="6"/>
        <w:spacing w:before="2"/>
        <w:ind w:left="221"/>
      </w:pPr>
      <w:r>
        <w:rPr>
          <w:color w:val="212121"/>
        </w:rPr>
        <w:t>};</w:t>
      </w:r>
    </w:p>
    <w:p w14:paraId="5928326D">
      <w:pPr>
        <w:pStyle w:val="6"/>
        <w:rPr>
          <w:sz w:val="24"/>
        </w:rPr>
      </w:pPr>
    </w:p>
    <w:p w14:paraId="728BE3E9">
      <w:pPr>
        <w:pStyle w:val="6"/>
        <w:rPr>
          <w:sz w:val="32"/>
        </w:rPr>
      </w:pPr>
    </w:p>
    <w:p w14:paraId="2679BC93">
      <w:pPr>
        <w:pStyle w:val="6"/>
        <w:spacing w:before="1"/>
        <w:ind w:left="221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209104B7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5E833FBE">
      <w:pPr>
        <w:pStyle w:val="6"/>
        <w:spacing w:before="10"/>
        <w:rPr>
          <w:sz w:val="8"/>
        </w:rPr>
      </w:pPr>
    </w:p>
    <w:p w14:paraId="5E744A04">
      <w:pPr>
        <w:pStyle w:val="6"/>
        <w:spacing w:before="94" w:line="424" w:lineRule="auto"/>
        <w:ind w:left="710" w:right="6371" w:hanging="243"/>
      </w:pPr>
      <w:r>
        <w:rPr>
          <w:color w:val="212121"/>
        </w:rPr>
        <w:t>struct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6041B253">
      <w:pPr>
        <w:pStyle w:val="6"/>
        <w:spacing w:before="2"/>
        <w:ind w:left="468"/>
      </w:pPr>
      <w:r>
        <w:rPr>
          <w:color w:val="212121"/>
        </w:rPr>
        <w:t>if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7E0C806D">
      <w:pPr>
        <w:pStyle w:val="6"/>
        <w:spacing w:before="198" w:line="424" w:lineRule="auto"/>
        <w:ind w:left="710" w:right="6967" w:firstLine="2"/>
      </w:pPr>
      <w:r>
        <w:rPr>
          <w:color w:val="212121"/>
        </w:rPr>
        <w:t>printf("Memory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140E001C">
      <w:pPr>
        <w:pStyle w:val="6"/>
        <w:spacing w:before="2"/>
        <w:ind w:left="466"/>
      </w:pPr>
      <w:r>
        <w:rPr>
          <w:color w:val="212121"/>
          <w:w w:val="100"/>
        </w:rPr>
        <w:t>}</w:t>
      </w:r>
    </w:p>
    <w:p w14:paraId="734FA9CC">
      <w:pPr>
        <w:pStyle w:val="6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4FBF0AEE">
      <w:pPr>
        <w:pStyle w:val="6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19ADC006">
      <w:pPr>
        <w:pStyle w:val="6"/>
        <w:rPr>
          <w:sz w:val="24"/>
        </w:rPr>
      </w:pPr>
    </w:p>
    <w:p w14:paraId="4C93B8F9">
      <w:pPr>
        <w:pStyle w:val="6"/>
        <w:spacing w:before="1"/>
        <w:rPr>
          <w:sz w:val="32"/>
        </w:rPr>
      </w:pPr>
    </w:p>
    <w:p w14:paraId="3E17C2A5">
      <w:pPr>
        <w:pStyle w:val="6"/>
        <w:spacing w:line="424" w:lineRule="auto"/>
        <w:ind w:left="466" w:right="5345"/>
      </w:pPr>
      <w:r>
        <w:rPr>
          <w:color w:val="212121"/>
        </w:rPr>
        <w:t>G-&gt;Adj = (int**)malloc((G-&gt;V)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DBB80B3">
      <w:pPr>
        <w:pStyle w:val="6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(int*)malloc((G-&gt;V)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61585CC4">
      <w:pPr>
        <w:pStyle w:val="6"/>
        <w:spacing w:before="10"/>
        <w:rPr>
          <w:sz w:val="8"/>
        </w:rPr>
      </w:pPr>
    </w:p>
    <w:p w14:paraId="1EC50CE1">
      <w:pPr>
        <w:pStyle w:val="6"/>
        <w:spacing w:before="94"/>
        <w:ind w:left="466"/>
      </w:pPr>
      <w:r>
        <w:rPr>
          <w:color w:val="212121"/>
          <w:w w:val="100"/>
        </w:rPr>
        <w:t>}</w:t>
      </w:r>
    </w:p>
    <w:p w14:paraId="5AC23CFA">
      <w:pPr>
        <w:pStyle w:val="6"/>
        <w:rPr>
          <w:sz w:val="24"/>
        </w:rPr>
      </w:pPr>
    </w:p>
    <w:p w14:paraId="1F76517E">
      <w:pPr>
        <w:pStyle w:val="6"/>
        <w:spacing w:before="1"/>
        <w:rPr>
          <w:sz w:val="32"/>
        </w:rPr>
      </w:pPr>
    </w:p>
    <w:p w14:paraId="62FF15EB">
      <w:pPr>
        <w:pStyle w:val="6"/>
        <w:spacing w:line="424" w:lineRule="auto"/>
        <w:ind w:left="710" w:right="6481" w:hanging="245"/>
      </w:pPr>
      <w:r>
        <w:rPr>
          <w:color w:val="212121"/>
        </w:rPr>
        <w:t>for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271C8E7">
      <w:pPr>
        <w:pStyle w:val="6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1C34E233">
      <w:pPr>
        <w:pStyle w:val="6"/>
        <w:spacing w:before="10"/>
        <w:rPr>
          <w:sz w:val="8"/>
        </w:rPr>
      </w:pPr>
    </w:p>
    <w:p w14:paraId="64CA7D0C">
      <w:pPr>
        <w:pStyle w:val="6"/>
        <w:spacing w:before="93"/>
        <w:ind w:left="710"/>
      </w:pPr>
      <w:r>
        <w:rPr>
          <w:color w:val="212121"/>
          <w:w w:val="100"/>
        </w:rPr>
        <w:t>}</w:t>
      </w:r>
    </w:p>
    <w:p w14:paraId="0543BBEC">
      <w:pPr>
        <w:pStyle w:val="6"/>
        <w:spacing w:before="196"/>
        <w:ind w:left="466"/>
      </w:pPr>
      <w:r>
        <w:rPr>
          <w:color w:val="212121"/>
          <w:w w:val="100"/>
        </w:rPr>
        <w:t>}</w:t>
      </w:r>
    </w:p>
    <w:p w14:paraId="6899C465">
      <w:pPr>
        <w:pStyle w:val="6"/>
        <w:spacing w:before="10"/>
        <w:rPr>
          <w:sz w:val="8"/>
        </w:rPr>
      </w:pPr>
    </w:p>
    <w:p w14:paraId="7046B6D0">
      <w:pPr>
        <w:pStyle w:val="6"/>
        <w:spacing w:before="94"/>
        <w:ind w:left="466"/>
      </w:pPr>
      <w:r>
        <w:rPr>
          <w:color w:val="212121"/>
        </w:rPr>
        <w:t>G-&gt;Adj[0][1]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65620C9">
      <w:pPr>
        <w:pStyle w:val="6"/>
        <w:spacing w:before="196"/>
        <w:ind w:left="466"/>
      </w:pPr>
      <w:r>
        <w:rPr>
          <w:color w:val="212121"/>
        </w:rPr>
        <w:t>G-&gt;Adj[0][2]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479FB930">
      <w:pPr>
        <w:pStyle w:val="6"/>
        <w:spacing w:before="196"/>
        <w:ind w:left="466"/>
      </w:pPr>
      <w:r>
        <w:rPr>
          <w:color w:val="212121"/>
        </w:rPr>
        <w:t>G-&gt;Adj[1][3]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AEDF940">
      <w:pPr>
        <w:pStyle w:val="6"/>
        <w:spacing w:before="196"/>
        <w:ind w:left="466"/>
      </w:pPr>
      <w:r>
        <w:rPr>
          <w:color w:val="212121"/>
        </w:rPr>
        <w:t>G-&gt;Adj[1][4]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602A0EFB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87A70DA">
      <w:pPr>
        <w:pStyle w:val="6"/>
        <w:rPr>
          <w:sz w:val="20"/>
        </w:rPr>
      </w:pPr>
    </w:p>
    <w:p w14:paraId="36B6A4F7">
      <w:pPr>
        <w:pStyle w:val="6"/>
        <w:rPr>
          <w:sz w:val="19"/>
        </w:rPr>
      </w:pPr>
    </w:p>
    <w:p w14:paraId="07F0EE6E">
      <w:pPr>
        <w:pStyle w:val="6"/>
        <w:spacing w:before="94"/>
        <w:ind w:left="528"/>
      </w:pPr>
      <w:r>
        <w:rPr>
          <w:color w:val="212121"/>
        </w:rPr>
        <w:t>G-&gt;Adj[1][5]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570123EB">
      <w:pPr>
        <w:pStyle w:val="6"/>
        <w:spacing w:before="196"/>
        <w:ind w:left="466"/>
      </w:pPr>
      <w:r>
        <w:rPr>
          <w:color w:val="212121"/>
        </w:rPr>
        <w:t>G-&gt;Adj[1][6]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43C63036">
      <w:pPr>
        <w:pStyle w:val="6"/>
        <w:spacing w:before="196"/>
        <w:ind w:left="466"/>
      </w:pPr>
      <w:r>
        <w:rPr>
          <w:color w:val="212121"/>
        </w:rPr>
        <w:t>G-&gt;Adj[6][2]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656F422">
      <w:pPr>
        <w:pStyle w:val="6"/>
        <w:rPr>
          <w:sz w:val="20"/>
        </w:rPr>
      </w:pPr>
    </w:p>
    <w:p w14:paraId="605D0D5E">
      <w:pPr>
        <w:pStyle w:val="6"/>
        <w:spacing w:before="10"/>
        <w:rPr>
          <w:sz w:val="27"/>
        </w:rPr>
      </w:pPr>
    </w:p>
    <w:p w14:paraId="5FF80249">
      <w:pPr>
        <w:pStyle w:val="6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08B985F7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3AA0FFDA">
      <w:pPr>
        <w:pStyle w:val="6"/>
        <w:spacing w:before="10"/>
        <w:rPr>
          <w:sz w:val="8"/>
        </w:rPr>
      </w:pPr>
    </w:p>
    <w:p w14:paraId="3BB69604">
      <w:pPr>
        <w:pStyle w:val="6"/>
        <w:spacing w:before="93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6CABEC56">
      <w:pPr>
        <w:pStyle w:val="6"/>
        <w:rPr>
          <w:sz w:val="20"/>
        </w:rPr>
      </w:pPr>
    </w:p>
    <w:p w14:paraId="40F84487">
      <w:pPr>
        <w:pStyle w:val="6"/>
        <w:spacing w:before="5"/>
        <w:rPr>
          <w:sz w:val="28"/>
        </w:rPr>
      </w:pPr>
    </w:p>
    <w:p w14:paraId="5B3D9ECA">
      <w:pPr>
        <w:pStyle w:val="6"/>
        <w:spacing w:before="93"/>
        <w:ind w:left="221"/>
      </w:pPr>
      <w:r>
        <w:rPr>
          <w:color w:val="212121"/>
          <w:w w:val="100"/>
        </w:rPr>
        <w:t>{</w:t>
      </w:r>
    </w:p>
    <w:p w14:paraId="2D53D2AC">
      <w:pPr>
        <w:pStyle w:val="6"/>
        <w:spacing w:before="196" w:line="427" w:lineRule="auto"/>
        <w:ind w:left="468" w:right="7827"/>
      </w:pPr>
      <w:r>
        <w:rPr>
          <w:color w:val="212121"/>
        </w:rPr>
        <w:t>vis[u]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23BBF07C">
      <w:pPr>
        <w:pStyle w:val="6"/>
        <w:spacing w:line="424" w:lineRule="auto"/>
        <w:ind w:left="713" w:right="6727" w:hanging="248"/>
      </w:pPr>
      <w:r>
        <w:rPr>
          <w:color w:val="212121"/>
        </w:rPr>
        <w:t>for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4F3540DE">
      <w:pPr>
        <w:pStyle w:val="6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0AA3BF00">
      <w:pPr>
        <w:pStyle w:val="6"/>
        <w:spacing w:before="10"/>
        <w:rPr>
          <w:sz w:val="8"/>
        </w:rPr>
      </w:pPr>
    </w:p>
    <w:p w14:paraId="0A7B4630">
      <w:pPr>
        <w:pStyle w:val="6"/>
        <w:spacing w:before="94"/>
        <w:ind w:left="710"/>
      </w:pPr>
      <w:r>
        <w:rPr>
          <w:color w:val="212121"/>
          <w:w w:val="100"/>
        </w:rPr>
        <w:t>}</w:t>
      </w:r>
    </w:p>
    <w:p w14:paraId="00E7538B">
      <w:pPr>
        <w:pStyle w:val="6"/>
        <w:spacing w:before="196"/>
        <w:ind w:left="466"/>
      </w:pPr>
      <w:r>
        <w:rPr>
          <w:color w:val="212121"/>
          <w:w w:val="100"/>
        </w:rPr>
        <w:t>}</w:t>
      </w:r>
    </w:p>
    <w:p w14:paraId="2371A4D8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1516FED5">
      <w:pPr>
        <w:pStyle w:val="6"/>
        <w:rPr>
          <w:sz w:val="20"/>
        </w:rPr>
      </w:pPr>
    </w:p>
    <w:p w14:paraId="6E110339">
      <w:pPr>
        <w:pStyle w:val="6"/>
        <w:spacing w:before="10"/>
        <w:rPr>
          <w:sz w:val="27"/>
        </w:rPr>
      </w:pPr>
    </w:p>
    <w:p w14:paraId="40FC5642">
      <w:pPr>
        <w:pStyle w:val="6"/>
        <w:spacing w:before="94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5803C73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640AB0E1">
      <w:pPr>
        <w:pStyle w:val="6"/>
        <w:spacing w:before="10"/>
        <w:rPr>
          <w:sz w:val="8"/>
        </w:rPr>
      </w:pPr>
    </w:p>
    <w:p w14:paraId="11B3BB1F">
      <w:pPr>
        <w:pStyle w:val="6"/>
        <w:spacing w:before="93" w:line="424" w:lineRule="auto"/>
        <w:ind w:left="713" w:right="7063" w:hanging="248"/>
      </w:pPr>
      <w:r>
        <w:rPr>
          <w:color w:val="212121"/>
        </w:rPr>
        <w:t>for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6246762B">
      <w:pPr>
        <w:pStyle w:val="6"/>
        <w:spacing w:before="3"/>
        <w:ind w:left="466"/>
      </w:pPr>
      <w:r>
        <w:rPr>
          <w:color w:val="212121"/>
          <w:w w:val="100"/>
        </w:rPr>
        <w:t>}</w:t>
      </w:r>
    </w:p>
    <w:p w14:paraId="057330C1">
      <w:pPr>
        <w:pStyle w:val="6"/>
        <w:spacing w:before="198" w:line="424" w:lineRule="auto"/>
        <w:ind w:left="713" w:right="6911" w:hanging="248"/>
      </w:pPr>
      <w:r>
        <w:rPr>
          <w:color w:val="212121"/>
        </w:rPr>
        <w:t>for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AA7D6ED">
      <w:pPr>
        <w:pStyle w:val="6"/>
        <w:spacing w:before="2"/>
        <w:ind w:left="958"/>
      </w:pPr>
      <w:r>
        <w:rPr>
          <w:color w:val="212121"/>
        </w:rPr>
        <w:t>DFS(G,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39CD7129">
      <w:pPr>
        <w:pStyle w:val="6"/>
        <w:spacing w:before="10"/>
        <w:rPr>
          <w:sz w:val="8"/>
        </w:rPr>
      </w:pPr>
    </w:p>
    <w:p w14:paraId="4EBC4DFF">
      <w:pPr>
        <w:pStyle w:val="6"/>
        <w:spacing w:before="94"/>
        <w:ind w:left="710"/>
      </w:pPr>
      <w:r>
        <w:rPr>
          <w:color w:val="212121"/>
          <w:w w:val="100"/>
        </w:rPr>
        <w:t>}</w:t>
      </w:r>
    </w:p>
    <w:p w14:paraId="47107A2C">
      <w:pPr>
        <w:pStyle w:val="6"/>
        <w:spacing w:before="196"/>
        <w:ind w:left="466"/>
      </w:pPr>
      <w:r>
        <w:rPr>
          <w:color w:val="212121"/>
          <w:w w:val="100"/>
        </w:rPr>
        <w:t>}</w:t>
      </w:r>
    </w:p>
    <w:p w14:paraId="50D5F25E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60E9E1F6">
      <w:pPr>
        <w:pStyle w:val="6"/>
        <w:spacing w:before="10"/>
        <w:rPr>
          <w:sz w:val="8"/>
        </w:rPr>
      </w:pPr>
    </w:p>
    <w:p w14:paraId="41FDEA2A">
      <w:pPr>
        <w:pStyle w:val="6"/>
        <w:spacing w:before="94"/>
        <w:ind w:left="283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15476780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726E2482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689C6FC">
      <w:pPr>
        <w:pStyle w:val="6"/>
        <w:rPr>
          <w:sz w:val="20"/>
        </w:rPr>
      </w:pPr>
    </w:p>
    <w:p w14:paraId="55CED758">
      <w:pPr>
        <w:pStyle w:val="6"/>
        <w:rPr>
          <w:sz w:val="19"/>
        </w:rPr>
      </w:pPr>
    </w:p>
    <w:p w14:paraId="3E5F71C1">
      <w:pPr>
        <w:pStyle w:val="6"/>
        <w:spacing w:before="94" w:line="424" w:lineRule="auto"/>
        <w:ind w:left="466" w:right="8065" w:hanging="183"/>
      </w:pPr>
      <w:r>
        <w:rPr>
          <w:color w:val="212121"/>
        </w:rPr>
        <w:t>struct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3062111B">
      <w:pPr>
        <w:pStyle w:val="6"/>
        <w:spacing w:before="2"/>
        <w:ind w:left="468"/>
      </w:pPr>
      <w:r>
        <w:rPr>
          <w:color w:val="212121"/>
        </w:rPr>
        <w:t>DFStraversal(G);</w:t>
      </w:r>
    </w:p>
    <w:p w14:paraId="260D8DF0">
      <w:pPr>
        <w:pStyle w:val="6"/>
        <w:spacing w:before="10"/>
        <w:rPr>
          <w:sz w:val="8"/>
        </w:rPr>
      </w:pPr>
    </w:p>
    <w:p w14:paraId="385C7639">
      <w:pPr>
        <w:pStyle w:val="6"/>
        <w:spacing w:before="94"/>
        <w:ind w:left="221"/>
      </w:pPr>
      <w:r>
        <w:rPr>
          <w:color w:val="212121"/>
          <w:w w:val="100"/>
        </w:rPr>
        <w:t>}</w:t>
      </w:r>
    </w:p>
    <w:p w14:paraId="69472124">
      <w:pPr>
        <w:pStyle w:val="6"/>
        <w:rPr>
          <w:sz w:val="24"/>
        </w:rPr>
      </w:pPr>
    </w:p>
    <w:p w14:paraId="34E537C6">
      <w:pPr>
        <w:pStyle w:val="6"/>
        <w:rPr>
          <w:sz w:val="24"/>
        </w:rPr>
      </w:pPr>
    </w:p>
    <w:p w14:paraId="173CA503">
      <w:pPr>
        <w:pStyle w:val="6"/>
        <w:rPr>
          <w:sz w:val="24"/>
        </w:rPr>
      </w:pPr>
    </w:p>
    <w:p w14:paraId="2A05942B">
      <w:pPr>
        <w:pStyle w:val="6"/>
        <w:spacing w:before="10"/>
        <w:rPr>
          <w:sz w:val="23"/>
        </w:rPr>
      </w:pPr>
    </w:p>
    <w:p w14:paraId="477249E5">
      <w:pPr>
        <w:pStyle w:val="6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4259CB">
      <w:pPr>
        <w:pStyle w:val="6"/>
        <w:spacing w:before="4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3351F">
      <w:pPr>
        <w:pStyle w:val="6"/>
        <w:spacing w:before="10"/>
        <w:rPr>
          <w:rFonts w:ascii="Cambria"/>
          <w:sz w:val="10"/>
        </w:rPr>
      </w:pPr>
    </w:p>
    <w:p w14:paraId="4C2B26D3">
      <w:pPr>
        <w:pStyle w:val="6"/>
        <w:rPr>
          <w:rFonts w:ascii="Cambria"/>
          <w:sz w:val="26"/>
        </w:rPr>
      </w:pPr>
    </w:p>
    <w:p w14:paraId="5A30CEC4">
      <w:pPr>
        <w:pStyle w:val="6"/>
        <w:rPr>
          <w:rFonts w:ascii="Cambria"/>
          <w:sz w:val="26"/>
        </w:rPr>
      </w:pPr>
    </w:p>
    <w:p w14:paraId="0C89DB87">
      <w:pPr>
        <w:pStyle w:val="6"/>
        <w:rPr>
          <w:rFonts w:ascii="Cambria"/>
          <w:sz w:val="26"/>
        </w:rPr>
      </w:pPr>
    </w:p>
    <w:p w14:paraId="17F98B77">
      <w:pPr>
        <w:pStyle w:val="6"/>
        <w:rPr>
          <w:rFonts w:ascii="Cambria"/>
          <w:sz w:val="26"/>
        </w:rPr>
      </w:pPr>
    </w:p>
    <w:p w14:paraId="23684693">
      <w:pPr>
        <w:pStyle w:val="6"/>
        <w:rPr>
          <w:rFonts w:ascii="Cambria"/>
          <w:sz w:val="26"/>
        </w:rPr>
      </w:pPr>
    </w:p>
    <w:p w14:paraId="1CF44A33">
      <w:pPr>
        <w:pStyle w:val="6"/>
        <w:rPr>
          <w:rFonts w:ascii="Cambria"/>
          <w:sz w:val="26"/>
        </w:rPr>
      </w:pPr>
    </w:p>
    <w:p w14:paraId="42F9A114">
      <w:pPr>
        <w:pStyle w:val="6"/>
        <w:rPr>
          <w:rFonts w:ascii="Cambria"/>
          <w:sz w:val="26"/>
        </w:rPr>
      </w:pPr>
    </w:p>
    <w:p w14:paraId="1CCEE278">
      <w:pPr>
        <w:pStyle w:val="6"/>
        <w:rPr>
          <w:rFonts w:ascii="Cambria"/>
          <w:sz w:val="26"/>
        </w:rPr>
      </w:pPr>
    </w:p>
    <w:p w14:paraId="668F3FB9">
      <w:pPr>
        <w:pStyle w:val="6"/>
        <w:rPr>
          <w:rFonts w:ascii="Cambria"/>
          <w:sz w:val="26"/>
        </w:rPr>
      </w:pPr>
    </w:p>
    <w:p w14:paraId="307CA5F5">
      <w:pPr>
        <w:pStyle w:val="6"/>
        <w:rPr>
          <w:rFonts w:ascii="Cambria"/>
          <w:sz w:val="26"/>
        </w:rPr>
      </w:pPr>
    </w:p>
    <w:p w14:paraId="0A0631C7">
      <w:pPr>
        <w:pStyle w:val="6"/>
        <w:rPr>
          <w:rFonts w:ascii="Cambria"/>
          <w:sz w:val="26"/>
        </w:rPr>
      </w:pPr>
    </w:p>
    <w:p w14:paraId="7A96516F">
      <w:pPr>
        <w:pStyle w:val="6"/>
        <w:rPr>
          <w:rFonts w:ascii="Cambria"/>
          <w:sz w:val="26"/>
        </w:rPr>
      </w:pPr>
    </w:p>
    <w:p w14:paraId="49263C1E">
      <w:pPr>
        <w:pStyle w:val="6"/>
        <w:rPr>
          <w:rFonts w:ascii="Cambria"/>
          <w:sz w:val="26"/>
        </w:rPr>
      </w:pPr>
    </w:p>
    <w:p w14:paraId="00FE48EB">
      <w:pPr>
        <w:pStyle w:val="6"/>
        <w:rPr>
          <w:rFonts w:ascii="Cambria"/>
          <w:sz w:val="26"/>
        </w:rPr>
      </w:pPr>
    </w:p>
    <w:p w14:paraId="1EEF268E">
      <w:pPr>
        <w:pStyle w:val="6"/>
        <w:rPr>
          <w:rFonts w:ascii="Cambria"/>
          <w:sz w:val="26"/>
        </w:rPr>
      </w:pPr>
    </w:p>
    <w:p w14:paraId="400DD2B3">
      <w:pPr>
        <w:pStyle w:val="6"/>
        <w:rPr>
          <w:rFonts w:ascii="Cambria"/>
          <w:sz w:val="26"/>
        </w:rPr>
      </w:pPr>
    </w:p>
    <w:p w14:paraId="5A1AD6FB">
      <w:pPr>
        <w:pStyle w:val="6"/>
        <w:rPr>
          <w:rFonts w:ascii="Cambria"/>
          <w:sz w:val="26"/>
        </w:rPr>
      </w:pPr>
    </w:p>
    <w:p w14:paraId="2F8EE0CB">
      <w:pPr>
        <w:pStyle w:val="6"/>
        <w:rPr>
          <w:rFonts w:ascii="Cambria"/>
          <w:sz w:val="26"/>
        </w:rPr>
      </w:pPr>
    </w:p>
    <w:p w14:paraId="090C78C7">
      <w:pPr>
        <w:pStyle w:val="6"/>
        <w:rPr>
          <w:rFonts w:ascii="Cambria"/>
          <w:sz w:val="26"/>
        </w:rPr>
      </w:pPr>
    </w:p>
    <w:p w14:paraId="1C3F549D">
      <w:pPr>
        <w:pStyle w:val="6"/>
        <w:rPr>
          <w:rFonts w:ascii="Cambria"/>
          <w:sz w:val="26"/>
        </w:rPr>
      </w:pPr>
    </w:p>
    <w:p w14:paraId="4B26E4E7">
      <w:pPr>
        <w:pStyle w:val="6"/>
        <w:rPr>
          <w:rFonts w:ascii="Cambria"/>
          <w:sz w:val="26"/>
        </w:rPr>
      </w:pPr>
    </w:p>
    <w:p w14:paraId="69A46CD4">
      <w:pPr>
        <w:pStyle w:val="6"/>
        <w:rPr>
          <w:rFonts w:ascii="Cambria"/>
          <w:sz w:val="26"/>
        </w:rPr>
      </w:pPr>
    </w:p>
    <w:p w14:paraId="43592C0F">
      <w:pPr>
        <w:pStyle w:val="6"/>
        <w:rPr>
          <w:rFonts w:ascii="Cambria"/>
          <w:sz w:val="26"/>
        </w:rPr>
      </w:pPr>
    </w:p>
    <w:p w14:paraId="2B49B681">
      <w:pPr>
        <w:pStyle w:val="6"/>
        <w:rPr>
          <w:rFonts w:ascii="Cambria"/>
          <w:sz w:val="26"/>
        </w:rPr>
      </w:pPr>
    </w:p>
    <w:p w14:paraId="3A650036">
      <w:pPr>
        <w:pStyle w:val="6"/>
        <w:rPr>
          <w:rFonts w:ascii="Cambria"/>
          <w:sz w:val="26"/>
        </w:rPr>
      </w:pPr>
    </w:p>
    <w:p w14:paraId="1F9FF285">
      <w:pPr>
        <w:pStyle w:val="6"/>
        <w:rPr>
          <w:rFonts w:ascii="Cambria"/>
          <w:sz w:val="26"/>
        </w:rPr>
      </w:pPr>
    </w:p>
    <w:p w14:paraId="7333B2F8">
      <w:pPr>
        <w:pStyle w:val="6"/>
        <w:rPr>
          <w:rFonts w:ascii="Cambria"/>
          <w:sz w:val="26"/>
        </w:rPr>
      </w:pPr>
    </w:p>
    <w:p w14:paraId="0C7A35D4">
      <w:pPr>
        <w:pStyle w:val="6"/>
        <w:rPr>
          <w:rFonts w:ascii="Cambria"/>
          <w:sz w:val="26"/>
        </w:rPr>
      </w:pPr>
    </w:p>
    <w:p w14:paraId="677418B1">
      <w:pPr>
        <w:pStyle w:val="6"/>
        <w:rPr>
          <w:rFonts w:ascii="Cambria"/>
          <w:sz w:val="26"/>
        </w:rPr>
      </w:pPr>
    </w:p>
    <w:p w14:paraId="21F49780">
      <w:pPr>
        <w:pStyle w:val="6"/>
        <w:rPr>
          <w:rFonts w:ascii="Cambria"/>
          <w:sz w:val="26"/>
        </w:rPr>
      </w:pPr>
    </w:p>
    <w:p w14:paraId="547EB1C5">
      <w:pPr>
        <w:pStyle w:val="6"/>
        <w:spacing w:before="8"/>
        <w:rPr>
          <w:rFonts w:ascii="Cambria"/>
          <w:sz w:val="30"/>
        </w:rPr>
      </w:pPr>
    </w:p>
    <w:p w14:paraId="02965055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73A98E85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384B2F3D">
      <w:pPr>
        <w:pStyle w:val="6"/>
        <w:rPr>
          <w:rFonts w:ascii="Cambria"/>
          <w:b/>
          <w:sz w:val="20"/>
        </w:rPr>
      </w:pPr>
    </w:p>
    <w:p w14:paraId="5B98F3D0">
      <w:pPr>
        <w:pStyle w:val="6"/>
        <w:rPr>
          <w:rFonts w:ascii="Cambria"/>
          <w:b/>
          <w:sz w:val="20"/>
        </w:rPr>
      </w:pPr>
    </w:p>
    <w:p w14:paraId="516F0D85">
      <w:pPr>
        <w:pStyle w:val="6"/>
        <w:spacing w:before="7"/>
        <w:rPr>
          <w:rFonts w:ascii="Cambria"/>
          <w:b/>
          <w:sz w:val="28"/>
        </w:rPr>
      </w:pPr>
    </w:p>
    <w:tbl>
      <w:tblPr>
        <w:tblStyle w:val="5"/>
        <w:tblW w:w="0" w:type="auto"/>
        <w:tblInd w:w="3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5A156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704" w:type="dxa"/>
          </w:tcPr>
          <w:p w14:paraId="5297A2D7">
            <w:pPr>
              <w:pStyle w:val="10"/>
              <w:spacing w:before="90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No.:13</w:t>
            </w:r>
          </w:p>
        </w:tc>
        <w:tc>
          <w:tcPr>
            <w:tcW w:w="5529" w:type="dxa"/>
          </w:tcPr>
          <w:p w14:paraId="380448C2">
            <w:pPr>
              <w:pStyle w:val="10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2A127930">
            <w:pPr>
              <w:pStyle w:val="10"/>
              <w:spacing w:before="90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Date:16/05/2014</w:t>
            </w:r>
          </w:p>
        </w:tc>
      </w:tr>
    </w:tbl>
    <w:p w14:paraId="1AF10DF5">
      <w:pPr>
        <w:pStyle w:val="6"/>
        <w:spacing w:before="10"/>
        <w:rPr>
          <w:rFonts w:ascii="Cambria"/>
          <w:b/>
          <w:sz w:val="20"/>
        </w:rPr>
      </w:pPr>
    </w:p>
    <w:p w14:paraId="2F3B3D81">
      <w:pPr>
        <w:spacing w:before="101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pacing w:val="-1"/>
          <w:sz w:val="22"/>
        </w:rPr>
        <w:t>Write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a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C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program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14"/>
          <w:sz w:val="22"/>
        </w:rPr>
        <w:t xml:space="preserve"> </w:t>
      </w:r>
      <w:r>
        <w:rPr>
          <w:rFonts w:ascii="Cambria"/>
          <w:b/>
          <w:sz w:val="22"/>
        </w:rPr>
        <w:t>create</w:t>
      </w:r>
      <w:r>
        <w:rPr>
          <w:rFonts w:ascii="Cambria"/>
          <w:b/>
          <w:spacing w:val="-11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graph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find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minimum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spanning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tree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using</w:t>
      </w:r>
      <w:r>
        <w:rPr>
          <w:rFonts w:ascii="Cambria"/>
          <w:b/>
          <w:spacing w:val="-13"/>
          <w:sz w:val="22"/>
        </w:rPr>
        <w:t xml:space="preserve"> </w:t>
      </w:r>
      <w:r>
        <w:rPr>
          <w:rFonts w:ascii="Cambria"/>
          <w:b/>
          <w:sz w:val="22"/>
        </w:rPr>
        <w:t>prim's</w:t>
      </w:r>
      <w:r>
        <w:rPr>
          <w:rFonts w:ascii="Cambria"/>
          <w:b/>
          <w:spacing w:val="-12"/>
          <w:sz w:val="22"/>
        </w:rPr>
        <w:t xml:space="preserve"> </w:t>
      </w:r>
      <w:r>
        <w:rPr>
          <w:rFonts w:ascii="Cambria"/>
          <w:b/>
          <w:sz w:val="22"/>
        </w:rPr>
        <w:t>algorithm.</w:t>
      </w:r>
    </w:p>
    <w:p w14:paraId="0B90AE72">
      <w:pPr>
        <w:pStyle w:val="6"/>
        <w:rPr>
          <w:rFonts w:ascii="Cambria"/>
          <w:b/>
          <w:sz w:val="33"/>
        </w:rPr>
      </w:pPr>
    </w:p>
    <w:p w14:paraId="5E9BA9B7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4FF59C6B">
      <w:pPr>
        <w:pStyle w:val="6"/>
        <w:spacing w:before="1"/>
        <w:rPr>
          <w:rFonts w:ascii="Cambria"/>
          <w:b/>
        </w:rPr>
      </w:pPr>
    </w:p>
    <w:p w14:paraId="1C4308FC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</w:p>
    <w:p w14:paraId="1E0A5A9A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221" w:right="247" w:firstLine="0"/>
        <w:jc w:val="left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7F6C2D13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20CADA1">
      <w:pPr>
        <w:pStyle w:val="9"/>
        <w:numPr>
          <w:ilvl w:val="0"/>
          <w:numId w:val="23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6EBFE7B4">
      <w:pPr>
        <w:pStyle w:val="9"/>
        <w:numPr>
          <w:ilvl w:val="0"/>
          <w:numId w:val="23"/>
        </w:numPr>
        <w:tabs>
          <w:tab w:val="left" w:pos="498"/>
        </w:tabs>
        <w:spacing w:before="0" w:after="0" w:line="240" w:lineRule="auto"/>
        <w:ind w:left="497" w:right="0" w:hanging="277"/>
        <w:jc w:val="left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256DD0E7">
      <w:pPr>
        <w:pStyle w:val="9"/>
        <w:numPr>
          <w:ilvl w:val="0"/>
          <w:numId w:val="24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47AC4925">
      <w:pPr>
        <w:pStyle w:val="9"/>
        <w:numPr>
          <w:ilvl w:val="0"/>
          <w:numId w:val="24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DE0C2AB">
      <w:pPr>
        <w:pStyle w:val="9"/>
        <w:numPr>
          <w:ilvl w:val="0"/>
          <w:numId w:val="24"/>
        </w:numPr>
        <w:tabs>
          <w:tab w:val="left" w:pos="476"/>
        </w:tabs>
        <w:spacing w:before="0" w:after="0" w:line="240" w:lineRule="auto"/>
        <w:ind w:left="475" w:right="0" w:hanging="255"/>
        <w:jc w:val="left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49E1E389">
      <w:pPr>
        <w:spacing w:before="0"/>
        <w:ind w:left="221" w:right="446" w:firstLine="0"/>
        <w:jc w:val="left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B4B499B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05ADC7B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3D2611A0">
      <w:pPr>
        <w:pStyle w:val="9"/>
        <w:numPr>
          <w:ilvl w:val="0"/>
          <w:numId w:val="23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Stop</w:t>
      </w:r>
    </w:p>
    <w:p w14:paraId="1BAC90DD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D5F0ADE">
      <w:pPr>
        <w:pStyle w:val="6"/>
        <w:rPr>
          <w:sz w:val="20"/>
        </w:rPr>
      </w:pPr>
    </w:p>
    <w:p w14:paraId="51445BD0">
      <w:pPr>
        <w:pStyle w:val="6"/>
        <w:spacing w:before="9"/>
        <w:rPr>
          <w:sz w:val="18"/>
        </w:rPr>
      </w:pPr>
    </w:p>
    <w:p w14:paraId="6888D92A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2CC1F73">
      <w:pPr>
        <w:pStyle w:val="6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538E3EDA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6ECF9C4C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26E836C7">
      <w:pPr>
        <w:pStyle w:val="6"/>
        <w:rPr>
          <w:rFonts w:ascii="Cambria"/>
          <w:sz w:val="26"/>
        </w:rPr>
      </w:pPr>
    </w:p>
    <w:p w14:paraId="2923C2D8">
      <w:pPr>
        <w:pStyle w:val="6"/>
        <w:spacing w:before="8"/>
        <w:rPr>
          <w:rFonts w:ascii="Cambria"/>
          <w:sz w:val="29"/>
        </w:rPr>
      </w:pPr>
    </w:p>
    <w:p w14:paraId="0681308C">
      <w:pPr>
        <w:pStyle w:val="6"/>
        <w:ind w:left="221"/>
        <w:rPr>
          <w:rFonts w:ascii="Cambria"/>
        </w:rPr>
      </w:pPr>
      <w:r>
        <w:rPr>
          <w:rFonts w:ascii="Cambria"/>
        </w:rPr>
        <w:t>};</w:t>
      </w:r>
    </w:p>
    <w:p w14:paraId="2460DC55">
      <w:pPr>
        <w:pStyle w:val="6"/>
        <w:spacing w:before="195" w:line="422" w:lineRule="auto"/>
        <w:ind w:left="221" w:right="7953"/>
        <w:rPr>
          <w:rFonts w:ascii="Cambria"/>
        </w:rPr>
      </w:pPr>
      <w:r>
        <w:rPr>
          <w:rFonts w:ascii="Cambria"/>
        </w:rPr>
        <w:t>struct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6E3EA47D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790899D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31EE1CD">
      <w:pPr>
        <w:pStyle w:val="6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2A3751CA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21418256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B6094B7">
      <w:pPr>
        <w:pStyle w:val="6"/>
        <w:spacing w:before="196" w:line="422" w:lineRule="auto"/>
        <w:ind w:left="221" w:right="3499"/>
        <w:rPr>
          <w:rFonts w:ascii="Cambria"/>
        </w:rPr>
      </w:pPr>
      <w:r>
        <w:rPr>
          <w:rFonts w:ascii="Cambria"/>
        </w:rPr>
        <w:t>struct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8C70D65">
      <w:pPr>
        <w:pStyle w:val="6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40C1AD1C">
      <w:pPr>
        <w:pStyle w:val="6"/>
        <w:spacing w:before="1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89DC2B9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53FEA698">
      <w:pPr>
        <w:pStyle w:val="6"/>
        <w:spacing w:before="196" w:line="422" w:lineRule="auto"/>
        <w:ind w:left="221" w:right="3650"/>
        <w:rPr>
          <w:rFonts w:ascii="Cambria"/>
        </w:rPr>
      </w:pPr>
      <w:r>
        <w:rPr>
          <w:rFonts w:ascii="Cambria"/>
        </w:rPr>
        <w:t>struct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698ABCB5">
      <w:pPr>
        <w:pStyle w:val="6"/>
        <w:spacing w:line="422" w:lineRule="auto"/>
        <w:ind w:left="221" w:right="3468"/>
        <w:rPr>
          <w:rFonts w:ascii="Cambria"/>
        </w:rPr>
      </w:pPr>
      <w:r>
        <w:rPr>
          <w:rFonts w:ascii="Cambria"/>
        </w:rPr>
        <w:t>graph-&gt;adj_lists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C508EC5">
      <w:pPr>
        <w:pStyle w:val="6"/>
        <w:spacing w:before="9"/>
        <w:rPr>
          <w:rFonts w:ascii="Cambria"/>
          <w:sz w:val="38"/>
        </w:rPr>
      </w:pPr>
    </w:p>
    <w:p w14:paraId="2EE08EE5">
      <w:pPr>
        <w:pStyle w:val="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6445B042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5F17FEC4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A2DD67A">
      <w:pPr>
        <w:pStyle w:val="6"/>
        <w:rPr>
          <w:rFonts w:ascii="Cambria"/>
          <w:sz w:val="20"/>
        </w:rPr>
      </w:pPr>
    </w:p>
    <w:p w14:paraId="10F72544">
      <w:pPr>
        <w:pStyle w:val="6"/>
        <w:rPr>
          <w:rFonts w:ascii="Cambria"/>
          <w:sz w:val="18"/>
        </w:rPr>
      </w:pPr>
    </w:p>
    <w:p w14:paraId="36EDF102">
      <w:pPr>
        <w:pStyle w:val="6"/>
        <w:spacing w:before="101" w:line="422" w:lineRule="auto"/>
        <w:ind w:left="221" w:right="6822"/>
        <w:rPr>
          <w:rFonts w:ascii="Cambria"/>
        </w:rPr>
      </w:pPr>
      <w:r>
        <w:rPr>
          <w:rFonts w:ascii="Cambria"/>
        </w:rPr>
        <w:t>graph-&gt;adj_lists[i].head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11655D21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33D9D50">
      <w:pPr>
        <w:pStyle w:val="6"/>
        <w:rPr>
          <w:rFonts w:ascii="Cambria"/>
          <w:sz w:val="26"/>
        </w:rPr>
      </w:pPr>
    </w:p>
    <w:p w14:paraId="6C2D254F">
      <w:pPr>
        <w:pStyle w:val="6"/>
        <w:spacing w:before="5"/>
        <w:rPr>
          <w:rFonts w:ascii="Cambria"/>
          <w:sz w:val="29"/>
        </w:rPr>
      </w:pPr>
    </w:p>
    <w:p w14:paraId="5BEA6EDA">
      <w:pPr>
        <w:pStyle w:val="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913EEAB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A8F96E4">
      <w:pPr>
        <w:pStyle w:val="6"/>
        <w:rPr>
          <w:rFonts w:ascii="Cambria"/>
          <w:sz w:val="26"/>
        </w:rPr>
      </w:pPr>
    </w:p>
    <w:p w14:paraId="31A435E1">
      <w:pPr>
        <w:pStyle w:val="6"/>
        <w:spacing w:before="7"/>
        <w:rPr>
          <w:rFonts w:ascii="Cambria"/>
          <w:sz w:val="29"/>
        </w:rPr>
      </w:pPr>
    </w:p>
    <w:p w14:paraId="72D008B0">
      <w:pPr>
        <w:pStyle w:val="6"/>
        <w:spacing w:line="422" w:lineRule="auto"/>
        <w:ind w:left="221" w:right="4882"/>
        <w:rPr>
          <w:rFonts w:ascii="Cambria"/>
        </w:rPr>
      </w:pPr>
      <w:r>
        <w:rPr>
          <w:rFonts w:ascii="Cambria"/>
        </w:rPr>
        <w:t>void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BD2027F">
      <w:pPr>
        <w:pStyle w:val="6"/>
        <w:spacing w:line="422" w:lineRule="auto"/>
        <w:ind w:left="221" w:right="5335"/>
        <w:rPr>
          <w:rFonts w:ascii="Cambria"/>
        </w:rPr>
      </w:pPr>
      <w:r>
        <w:rPr>
          <w:rFonts w:ascii="Cambria"/>
        </w:rPr>
        <w:t>struct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567E4CF3">
      <w:pPr>
        <w:pStyle w:val="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4A78F48">
      <w:pPr>
        <w:pStyle w:val="6"/>
        <w:spacing w:before="196" w:line="422" w:lineRule="auto"/>
        <w:ind w:left="221" w:right="6439"/>
        <w:rPr>
          <w:rFonts w:ascii="Cambria"/>
        </w:rPr>
      </w:pPr>
      <w:r>
        <w:rPr>
          <w:rFonts w:ascii="Cambria"/>
        </w:rPr>
        <w:t>void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F5A02">
      <w:pPr>
        <w:pStyle w:val="6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5450AC04">
      <w:pPr>
        <w:pStyle w:val="6"/>
        <w:spacing w:line="422" w:lineRule="auto"/>
        <w:ind w:left="221" w:right="7798"/>
        <w:rPr>
          <w:rFonts w:ascii="Cambria"/>
        </w:rPr>
      </w:pPr>
      <w:r>
        <w:rPr>
          <w:rFonts w:ascii="Cambria"/>
        </w:rPr>
        <w:t>graph-&gt;visited[v]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59654B11">
      <w:pPr>
        <w:pStyle w:val="6"/>
        <w:spacing w:before="1" w:line="422" w:lineRule="auto"/>
        <w:ind w:left="221" w:right="6424"/>
        <w:rPr>
          <w:rFonts w:ascii="Cambria"/>
        </w:rPr>
      </w:pPr>
      <w:r>
        <w:rPr>
          <w:rFonts w:ascii="Cambria"/>
        </w:rPr>
        <w:t>int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4BDA5728">
      <w:pPr>
        <w:pStyle w:val="6"/>
        <w:spacing w:line="422" w:lineRule="auto"/>
        <w:ind w:left="221" w:right="4321"/>
        <w:rPr>
          <w:rFonts w:ascii="Cambria"/>
        </w:rPr>
      </w:pPr>
      <w:r>
        <w:rPr>
          <w:rFonts w:ascii="Cambria"/>
        </w:rPr>
        <w:t>struct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C134052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AB6DF3F">
      <w:pPr>
        <w:pStyle w:val="6"/>
        <w:spacing w:before="195" w:line="422" w:lineRule="auto"/>
        <w:ind w:left="221" w:right="6409"/>
        <w:rPr>
          <w:rFonts w:ascii="Cambria"/>
        </w:rPr>
      </w:pPr>
      <w:r>
        <w:rPr>
          <w:rFonts w:ascii="Cambria"/>
        </w:rPr>
        <w:t>if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7227A2B0">
      <w:pPr>
        <w:pStyle w:val="6"/>
        <w:spacing w:before="2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3F2D78B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E3F6B0B">
      <w:pPr>
        <w:pStyle w:val="6"/>
        <w:rPr>
          <w:rFonts w:ascii="Cambria"/>
          <w:sz w:val="20"/>
        </w:rPr>
      </w:pPr>
    </w:p>
    <w:p w14:paraId="3028C664">
      <w:pPr>
        <w:pStyle w:val="6"/>
        <w:rPr>
          <w:rFonts w:ascii="Cambria"/>
          <w:sz w:val="18"/>
        </w:rPr>
      </w:pPr>
    </w:p>
    <w:p w14:paraId="5BA73755">
      <w:pPr>
        <w:pStyle w:val="6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3E290F31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1755162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79B64C3A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011F86F">
      <w:pPr>
        <w:pStyle w:val="6"/>
        <w:rPr>
          <w:rFonts w:ascii="Cambria"/>
          <w:sz w:val="26"/>
        </w:rPr>
      </w:pPr>
    </w:p>
    <w:p w14:paraId="3DD38E09">
      <w:pPr>
        <w:pStyle w:val="6"/>
        <w:spacing w:before="5"/>
        <w:rPr>
          <w:rFonts w:ascii="Cambria"/>
          <w:sz w:val="29"/>
        </w:rPr>
      </w:pPr>
    </w:p>
    <w:p w14:paraId="21F2C65D">
      <w:pPr>
        <w:pStyle w:val="6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F4D07E5">
      <w:pPr>
        <w:pStyle w:val="6"/>
        <w:spacing w:before="198" w:line="422" w:lineRule="auto"/>
        <w:ind w:left="221" w:right="6210"/>
        <w:rPr>
          <w:rFonts w:ascii="Cambria"/>
        </w:rPr>
      </w:pPr>
      <w:r>
        <w:rPr>
          <w:rFonts w:ascii="Cambria"/>
        </w:rPr>
        <w:t>struct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3D9DFD78">
      <w:pPr>
        <w:pStyle w:val="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B534968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6839929B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7E3646FA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1CEF6B7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98DEDF8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266A13B0">
      <w:pPr>
        <w:pStyle w:val="6"/>
        <w:spacing w:before="195"/>
        <w:ind w:left="221"/>
        <w:rPr>
          <w:rFonts w:ascii="Cambria"/>
        </w:rPr>
      </w:pPr>
      <w:r>
        <w:rPr>
          <w:rFonts w:ascii="Cambria"/>
        </w:rPr>
        <w:t>add_edge(graph,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A9BB035">
      <w:pPr>
        <w:pStyle w:val="6"/>
        <w:spacing w:before="196" w:line="422" w:lineRule="auto"/>
        <w:ind w:left="221" w:right="5436"/>
        <w:rPr>
          <w:rFonts w:ascii="Cambria"/>
        </w:rPr>
      </w:pPr>
      <w:r>
        <w:rPr>
          <w:rFonts w:ascii="Cambria"/>
        </w:rPr>
        <w:t>printf("BFS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5A815FA4">
      <w:pPr>
        <w:pStyle w:val="6"/>
        <w:spacing w:before="8"/>
        <w:rPr>
          <w:rFonts w:ascii="Cambria"/>
          <w:sz w:val="38"/>
        </w:rPr>
      </w:pPr>
    </w:p>
    <w:p w14:paraId="3E0FFE3C">
      <w:pPr>
        <w:pStyle w:val="6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46254079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F24B66F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D820E9A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944F8CA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85ECB">
      <w:pPr>
        <w:pStyle w:val="6"/>
        <w:rPr>
          <w:rFonts w:ascii="Cambria"/>
          <w:sz w:val="26"/>
        </w:rPr>
      </w:pPr>
    </w:p>
    <w:p w14:paraId="2F04D220">
      <w:pPr>
        <w:pStyle w:val="6"/>
        <w:rPr>
          <w:rFonts w:ascii="Cambria"/>
          <w:sz w:val="26"/>
        </w:rPr>
      </w:pPr>
    </w:p>
    <w:p w14:paraId="01720E29">
      <w:pPr>
        <w:pStyle w:val="6"/>
        <w:rPr>
          <w:rFonts w:ascii="Cambria"/>
          <w:sz w:val="26"/>
        </w:rPr>
      </w:pPr>
    </w:p>
    <w:p w14:paraId="1227B4E6">
      <w:pPr>
        <w:pStyle w:val="6"/>
        <w:rPr>
          <w:rFonts w:ascii="Cambria"/>
          <w:sz w:val="26"/>
        </w:rPr>
      </w:pPr>
    </w:p>
    <w:p w14:paraId="11C2FFA5">
      <w:pPr>
        <w:pStyle w:val="6"/>
        <w:rPr>
          <w:rFonts w:ascii="Cambria"/>
          <w:sz w:val="26"/>
        </w:rPr>
      </w:pPr>
    </w:p>
    <w:p w14:paraId="6704CD67">
      <w:pPr>
        <w:pStyle w:val="6"/>
        <w:rPr>
          <w:rFonts w:ascii="Cambria"/>
          <w:sz w:val="26"/>
        </w:rPr>
      </w:pPr>
    </w:p>
    <w:p w14:paraId="0D03FA22">
      <w:pPr>
        <w:pStyle w:val="6"/>
        <w:rPr>
          <w:rFonts w:ascii="Cambria"/>
          <w:sz w:val="26"/>
        </w:rPr>
      </w:pPr>
    </w:p>
    <w:p w14:paraId="4BDC01AD">
      <w:pPr>
        <w:pStyle w:val="6"/>
        <w:rPr>
          <w:rFonts w:ascii="Cambria"/>
          <w:sz w:val="26"/>
        </w:rPr>
      </w:pPr>
    </w:p>
    <w:p w14:paraId="1511B20D">
      <w:pPr>
        <w:pStyle w:val="6"/>
        <w:rPr>
          <w:rFonts w:ascii="Cambria"/>
          <w:sz w:val="26"/>
        </w:rPr>
      </w:pPr>
    </w:p>
    <w:p w14:paraId="5AB2D2F4">
      <w:pPr>
        <w:pStyle w:val="6"/>
        <w:rPr>
          <w:rFonts w:ascii="Cambria"/>
          <w:sz w:val="26"/>
        </w:rPr>
      </w:pPr>
    </w:p>
    <w:p w14:paraId="08F9D1F2">
      <w:pPr>
        <w:pStyle w:val="6"/>
        <w:rPr>
          <w:rFonts w:ascii="Cambria"/>
          <w:sz w:val="26"/>
        </w:rPr>
      </w:pPr>
    </w:p>
    <w:p w14:paraId="13D657C6">
      <w:pPr>
        <w:pStyle w:val="6"/>
        <w:rPr>
          <w:rFonts w:ascii="Cambria"/>
          <w:sz w:val="26"/>
        </w:rPr>
      </w:pPr>
    </w:p>
    <w:p w14:paraId="2FC483BD">
      <w:pPr>
        <w:pStyle w:val="6"/>
        <w:rPr>
          <w:rFonts w:ascii="Cambria"/>
          <w:sz w:val="26"/>
        </w:rPr>
      </w:pPr>
    </w:p>
    <w:p w14:paraId="65D11983">
      <w:pPr>
        <w:pStyle w:val="6"/>
        <w:rPr>
          <w:rFonts w:ascii="Cambria"/>
          <w:sz w:val="26"/>
        </w:rPr>
      </w:pPr>
    </w:p>
    <w:p w14:paraId="3253A7BE">
      <w:pPr>
        <w:pStyle w:val="6"/>
        <w:rPr>
          <w:rFonts w:ascii="Cambria"/>
          <w:sz w:val="26"/>
        </w:rPr>
      </w:pPr>
    </w:p>
    <w:p w14:paraId="101EA13C">
      <w:pPr>
        <w:pStyle w:val="6"/>
        <w:rPr>
          <w:rFonts w:ascii="Cambria"/>
          <w:sz w:val="26"/>
        </w:rPr>
      </w:pPr>
    </w:p>
    <w:p w14:paraId="66C2CC6F">
      <w:pPr>
        <w:pStyle w:val="6"/>
        <w:rPr>
          <w:rFonts w:ascii="Cambria"/>
          <w:sz w:val="26"/>
        </w:rPr>
      </w:pPr>
    </w:p>
    <w:p w14:paraId="5157D7E5">
      <w:pPr>
        <w:pStyle w:val="6"/>
        <w:rPr>
          <w:rFonts w:ascii="Cambria"/>
          <w:sz w:val="26"/>
        </w:rPr>
      </w:pPr>
    </w:p>
    <w:p w14:paraId="6894AFFC">
      <w:pPr>
        <w:pStyle w:val="6"/>
        <w:rPr>
          <w:rFonts w:ascii="Cambria"/>
          <w:sz w:val="26"/>
        </w:rPr>
      </w:pPr>
    </w:p>
    <w:p w14:paraId="5B97AC28">
      <w:pPr>
        <w:pStyle w:val="6"/>
        <w:rPr>
          <w:rFonts w:ascii="Cambria"/>
          <w:sz w:val="26"/>
        </w:rPr>
      </w:pPr>
    </w:p>
    <w:p w14:paraId="35C3C089">
      <w:pPr>
        <w:pStyle w:val="6"/>
        <w:spacing w:before="3"/>
        <w:rPr>
          <w:rFonts w:ascii="Cambria"/>
        </w:rPr>
      </w:pPr>
    </w:p>
    <w:p w14:paraId="0FD1C35B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1DA27580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BA2E23A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5A01AC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1B2424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No.:14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6967B5">
            <w:pPr>
              <w:pStyle w:val="10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2E4C80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16/05/2024</w:t>
            </w:r>
          </w:p>
        </w:tc>
      </w:tr>
    </w:tbl>
    <w:p w14:paraId="039112FE">
      <w:pPr>
        <w:pStyle w:val="6"/>
        <w:spacing w:before="10"/>
        <w:rPr>
          <w:rFonts w:ascii="Cambria"/>
          <w:b/>
          <w:sz w:val="20"/>
        </w:rPr>
      </w:pPr>
    </w:p>
    <w:p w14:paraId="7DC72391">
      <w:pPr>
        <w:spacing w:before="101"/>
        <w:ind w:left="468" w:right="0" w:firstLine="0"/>
        <w:jc w:val="left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Write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a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C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program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to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create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a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graph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and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find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the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shortest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path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using</w:t>
      </w:r>
      <w:r>
        <w:rPr>
          <w:rFonts w:ascii="Cambria" w:hAnsi="Cambria"/>
          <w:b/>
          <w:spacing w:val="-1"/>
          <w:sz w:val="22"/>
        </w:rPr>
        <w:t xml:space="preserve"> </w:t>
      </w:r>
      <w:r>
        <w:rPr>
          <w:rFonts w:ascii="Cambria" w:hAnsi="Cambria"/>
          <w:b/>
          <w:sz w:val="22"/>
        </w:rPr>
        <w:t>Dijkstra’s</w:t>
      </w:r>
      <w:r>
        <w:rPr>
          <w:rFonts w:ascii="Cambria" w:hAnsi="Cambria"/>
          <w:b/>
          <w:spacing w:val="-2"/>
          <w:sz w:val="22"/>
        </w:rPr>
        <w:t xml:space="preserve"> </w:t>
      </w:r>
      <w:r>
        <w:rPr>
          <w:rFonts w:ascii="Cambria" w:hAnsi="Cambria"/>
          <w:b/>
          <w:sz w:val="22"/>
        </w:rPr>
        <w:t>Algorithm.</w:t>
      </w:r>
    </w:p>
    <w:p w14:paraId="10CE6FA2">
      <w:pPr>
        <w:pStyle w:val="6"/>
        <w:rPr>
          <w:rFonts w:ascii="Cambria"/>
          <w:b/>
          <w:sz w:val="33"/>
        </w:rPr>
      </w:pPr>
    </w:p>
    <w:p w14:paraId="0A3A12B3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144D5415">
      <w:pPr>
        <w:pStyle w:val="6"/>
        <w:rPr>
          <w:rFonts w:ascii="Cambria"/>
          <w:b/>
          <w:sz w:val="26"/>
        </w:rPr>
      </w:pPr>
    </w:p>
    <w:p w14:paraId="144AA1F2">
      <w:pPr>
        <w:pStyle w:val="6"/>
        <w:rPr>
          <w:rFonts w:ascii="Cambria"/>
          <w:b/>
          <w:sz w:val="26"/>
        </w:rPr>
      </w:pPr>
    </w:p>
    <w:p w14:paraId="27E5EB7B">
      <w:pPr>
        <w:pStyle w:val="9"/>
        <w:numPr>
          <w:ilvl w:val="0"/>
          <w:numId w:val="25"/>
        </w:numPr>
        <w:tabs>
          <w:tab w:val="left" w:pos="503"/>
        </w:tabs>
        <w:spacing w:before="166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</w:p>
    <w:p w14:paraId="70377603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221" w:right="705" w:firstLine="0"/>
        <w:jc w:val="left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03EEA41B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69DA13D8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6282C0CF">
      <w:pPr>
        <w:pStyle w:val="9"/>
        <w:numPr>
          <w:ilvl w:val="0"/>
          <w:numId w:val="25"/>
        </w:numPr>
        <w:tabs>
          <w:tab w:val="left" w:pos="498"/>
        </w:tabs>
        <w:spacing w:before="0" w:after="0" w:line="240" w:lineRule="auto"/>
        <w:ind w:left="497" w:right="0" w:hanging="277"/>
        <w:jc w:val="left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3331480D">
      <w:pPr>
        <w:pStyle w:val="9"/>
        <w:numPr>
          <w:ilvl w:val="0"/>
          <w:numId w:val="26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5AB91F7B">
      <w:pPr>
        <w:pStyle w:val="9"/>
        <w:numPr>
          <w:ilvl w:val="0"/>
          <w:numId w:val="26"/>
        </w:numPr>
        <w:tabs>
          <w:tab w:val="left" w:pos="490"/>
        </w:tabs>
        <w:spacing w:before="0" w:after="0" w:line="240" w:lineRule="auto"/>
        <w:ind w:left="489" w:right="0" w:hanging="269"/>
        <w:jc w:val="left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0B4D14CB">
      <w:pPr>
        <w:pStyle w:val="9"/>
        <w:numPr>
          <w:ilvl w:val="0"/>
          <w:numId w:val="27"/>
        </w:numPr>
        <w:tabs>
          <w:tab w:val="left" w:pos="408"/>
        </w:tabs>
        <w:spacing w:before="0" w:after="0" w:line="240" w:lineRule="auto"/>
        <w:ind w:left="408" w:right="0" w:hanging="187"/>
        <w:jc w:val="left"/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22DFEF0">
      <w:pPr>
        <w:pStyle w:val="9"/>
        <w:numPr>
          <w:ilvl w:val="0"/>
          <w:numId w:val="27"/>
        </w:numPr>
        <w:tabs>
          <w:tab w:val="left" w:pos="462"/>
        </w:tabs>
        <w:spacing w:before="0" w:after="0" w:line="240" w:lineRule="auto"/>
        <w:ind w:left="221" w:right="542" w:firstLine="0"/>
        <w:jc w:val="left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044FB98B">
      <w:pPr>
        <w:pStyle w:val="9"/>
        <w:numPr>
          <w:ilvl w:val="0"/>
          <w:numId w:val="27"/>
        </w:numPr>
        <w:tabs>
          <w:tab w:val="left" w:pos="514"/>
        </w:tabs>
        <w:spacing w:before="0" w:after="0" w:line="240" w:lineRule="auto"/>
        <w:ind w:left="513" w:right="0" w:hanging="293"/>
        <w:jc w:val="left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637D912F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6440A26E">
      <w:pPr>
        <w:pStyle w:val="9"/>
        <w:numPr>
          <w:ilvl w:val="0"/>
          <w:numId w:val="25"/>
        </w:numPr>
        <w:tabs>
          <w:tab w:val="left" w:pos="503"/>
        </w:tabs>
        <w:spacing w:before="0" w:after="0" w:line="240" w:lineRule="auto"/>
        <w:ind w:left="221" w:right="251" w:firstLine="0"/>
        <w:jc w:val="left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07B0B7C8">
      <w:pPr>
        <w:pStyle w:val="9"/>
        <w:numPr>
          <w:ilvl w:val="0"/>
          <w:numId w:val="25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Stop</w:t>
      </w:r>
    </w:p>
    <w:p w14:paraId="01A45A6E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67707A4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676DF80">
      <w:pPr>
        <w:pStyle w:val="6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1DA1ECDB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1B797686">
      <w:pPr>
        <w:pStyle w:val="6"/>
        <w:spacing w:before="196" w:line="422" w:lineRule="auto"/>
        <w:ind w:left="221" w:right="4969"/>
        <w:jc w:val="both"/>
        <w:rPr>
          <w:rFonts w:ascii="Cambria"/>
        </w:rPr>
      </w:pPr>
      <w:r>
        <w:rPr>
          <w:rFonts w:ascii="Cambria"/>
        </w:rPr>
        <w:t>int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700EA63C">
      <w:pPr>
        <w:pStyle w:val="6"/>
        <w:spacing w:line="422" w:lineRule="auto"/>
        <w:ind w:left="221" w:right="6824"/>
        <w:jc w:val="both"/>
        <w:rPr>
          <w:rFonts w:ascii="Cambria"/>
        </w:rPr>
      </w:pPr>
      <w:r>
        <w:rPr>
          <w:rFonts w:ascii="Cambria"/>
        </w:rPr>
        <w:t>for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250509E6">
      <w:pPr>
        <w:pStyle w:val="6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1F672F5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E1AD164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AEFF418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EFAC29F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8C03097">
      <w:pPr>
        <w:pStyle w:val="6"/>
        <w:spacing w:before="198" w:line="422" w:lineRule="auto"/>
        <w:ind w:left="221" w:right="5819"/>
        <w:jc w:val="both"/>
        <w:rPr>
          <w:rFonts w:ascii="Cambria"/>
        </w:rPr>
      </w:pPr>
      <w:r>
        <w:rPr>
          <w:rFonts w:ascii="Cambria"/>
        </w:rPr>
        <w:t>void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9C01FB2">
      <w:pPr>
        <w:pStyle w:val="6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printf("%d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3272EB1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09B3B0E0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5C070583">
      <w:pPr>
        <w:pStyle w:val="6"/>
        <w:spacing w:before="196" w:line="422" w:lineRule="auto"/>
        <w:ind w:left="221" w:right="3409"/>
        <w:rPr>
          <w:rFonts w:ascii="Cambria"/>
        </w:rPr>
      </w:pPr>
      <w:r>
        <w:rPr>
          <w:rFonts w:ascii="Cambria"/>
        </w:rPr>
        <w:t>void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2E5D39C0">
      <w:pPr>
        <w:pStyle w:val="6"/>
        <w:spacing w:before="1" w:line="422" w:lineRule="auto"/>
        <w:ind w:left="221" w:right="7265"/>
        <w:rPr>
          <w:rFonts w:ascii="Cambria"/>
        </w:rPr>
      </w:pPr>
      <w:r>
        <w:rPr>
          <w:rFonts w:ascii="Cambria"/>
        </w:rPr>
        <w:t>int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540C5C9C">
      <w:pPr>
        <w:pStyle w:val="6"/>
        <w:spacing w:line="422" w:lineRule="auto"/>
        <w:ind w:left="221" w:right="6965"/>
        <w:rPr>
          <w:rFonts w:ascii="Cambria"/>
        </w:rPr>
      </w:pPr>
      <w:r>
        <w:rPr>
          <w:rFonts w:ascii="Cambria"/>
        </w:rPr>
        <w:t>for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67C53F32">
      <w:pPr>
        <w:pStyle w:val="6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6D97B113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AC6CDFF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684A7119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32E9B32">
      <w:pPr>
        <w:pStyle w:val="6"/>
        <w:spacing w:before="93" w:line="422" w:lineRule="auto"/>
        <w:ind w:left="221" w:right="5259"/>
        <w:rPr>
          <w:rFonts w:ascii="Cambria"/>
        </w:rPr>
      </w:pPr>
      <w:r>
        <w:rPr>
          <w:rFonts w:ascii="Cambria"/>
        </w:rPr>
        <w:t>for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1E539E0C">
      <w:pPr>
        <w:pStyle w:val="6"/>
        <w:spacing w:before="7"/>
        <w:rPr>
          <w:rFonts w:ascii="Cambria"/>
          <w:sz w:val="38"/>
        </w:rPr>
      </w:pPr>
    </w:p>
    <w:p w14:paraId="29F512BF">
      <w:pPr>
        <w:pStyle w:val="6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2956AD96">
      <w:pPr>
        <w:pStyle w:val="6"/>
        <w:spacing w:before="196" w:line="422" w:lineRule="auto"/>
        <w:ind w:left="221" w:right="4643"/>
        <w:rPr>
          <w:rFonts w:ascii="Cambria"/>
        </w:rPr>
      </w:pPr>
      <w:r>
        <w:rPr>
          <w:rFonts w:ascii="Cambria"/>
        </w:rPr>
        <w:t>if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C293E83">
      <w:pPr>
        <w:pStyle w:val="6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7DE0D0A1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63C72859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FE36645">
      <w:pPr>
        <w:pStyle w:val="6"/>
        <w:spacing w:before="195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4D727426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printSolution(dist,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4FF70B03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64C9D8A">
      <w:pPr>
        <w:pStyle w:val="6"/>
        <w:spacing w:before="195" w:line="424" w:lineRule="auto"/>
        <w:ind w:left="221" w:right="8583"/>
        <w:rPr>
          <w:rFonts w:ascii="Cambria"/>
        </w:rPr>
      </w:pPr>
      <w:r>
        <w:rPr>
          <w:rFonts w:ascii="Cambria"/>
        </w:rPr>
        <w:t>int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06C5AEBE">
      <w:pPr>
        <w:pStyle w:val="6"/>
        <w:spacing w:line="422" w:lineRule="auto"/>
        <w:ind w:left="221" w:right="6112"/>
        <w:rPr>
          <w:rFonts w:ascii="Cambria"/>
        </w:rPr>
      </w:pPr>
      <w:r>
        <w:rPr>
          <w:rFonts w:ascii="Cambria"/>
        </w:rPr>
        <w:t>printf("Input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3833F57E">
      <w:pPr>
        <w:pStyle w:val="6"/>
        <w:spacing w:line="422" w:lineRule="auto"/>
        <w:ind w:left="221" w:right="5307"/>
        <w:rPr>
          <w:rFonts w:ascii="Cambria"/>
        </w:rPr>
      </w:pPr>
      <w:r>
        <w:rPr>
          <w:rFonts w:ascii="Cambria"/>
        </w:rPr>
        <w:t>if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E330011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2703362B">
      <w:pPr>
        <w:pStyle w:val="6"/>
        <w:spacing w:before="192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1DD3DB36">
      <w:pPr>
        <w:pStyle w:val="6"/>
        <w:spacing w:before="198" w:line="422" w:lineRule="auto"/>
        <w:ind w:left="221" w:right="2357"/>
        <w:rPr>
          <w:rFonts w:ascii="Cambria"/>
        </w:rPr>
      </w:pPr>
      <w:r>
        <w:rPr>
          <w:rFonts w:ascii="Cambria"/>
        </w:rPr>
        <w:t>printf("Input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EED07F2">
      <w:pPr>
        <w:pStyle w:val="6"/>
        <w:spacing w:before="8"/>
        <w:rPr>
          <w:rFonts w:ascii="Cambria"/>
          <w:sz w:val="38"/>
        </w:rPr>
      </w:pPr>
    </w:p>
    <w:p w14:paraId="339B718F">
      <w:pPr>
        <w:pStyle w:val="6"/>
        <w:spacing w:line="422" w:lineRule="auto"/>
        <w:ind w:left="221" w:right="6972"/>
        <w:rPr>
          <w:rFonts w:ascii="Cambria"/>
        </w:rPr>
      </w:pPr>
      <w:r>
        <w:rPr>
          <w:rFonts w:ascii="Cambria"/>
        </w:rPr>
        <w:t>for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15A9CEA7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340F7E6">
      <w:pPr>
        <w:pStyle w:val="6"/>
        <w:spacing w:before="196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7688837">
      <w:pPr>
        <w:pStyle w:val="6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2E530C45">
      <w:pPr>
        <w:spacing w:after="0"/>
        <w:rPr>
          <w:rFonts w:ascii="Cambria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62BE205">
      <w:pPr>
        <w:pStyle w:val="6"/>
        <w:spacing w:before="93" w:line="422" w:lineRule="auto"/>
        <w:ind w:left="221" w:right="6609"/>
        <w:rPr>
          <w:rFonts w:ascii="Cambria"/>
        </w:rPr>
      </w:pPr>
      <w:r>
        <w:rPr>
          <w:rFonts w:ascii="Cambria"/>
        </w:rPr>
        <w:t>printf("Input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2CB05EA6">
      <w:pPr>
        <w:pStyle w:val="6"/>
        <w:spacing w:line="422" w:lineRule="auto"/>
        <w:ind w:left="221" w:right="5803"/>
        <w:rPr>
          <w:rFonts w:ascii="Cambria"/>
        </w:rPr>
      </w:pPr>
      <w:r>
        <w:rPr>
          <w:rFonts w:ascii="Cambria"/>
        </w:rPr>
        <w:t>if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FDB5E15">
      <w:pPr>
        <w:pStyle w:val="6"/>
        <w:spacing w:line="257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19ED3420">
      <w:pPr>
        <w:pStyle w:val="6"/>
        <w:spacing w:before="195" w:line="424" w:lineRule="auto"/>
        <w:ind w:left="221" w:right="6778"/>
        <w:rPr>
          <w:rFonts w:ascii="Cambria"/>
        </w:rPr>
      </w:pPr>
      <w:r>
        <w:rPr>
          <w:rFonts w:ascii="Cambria"/>
        </w:rPr>
        <w:t>dijkstra(graph,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2A7CAA96">
      <w:pPr>
        <w:pStyle w:val="6"/>
        <w:spacing w:line="255" w:lineRule="exact"/>
        <w:ind w:left="221"/>
        <w:rPr>
          <w:rFonts w:ascii="Cambria"/>
        </w:rPr>
      </w:pPr>
      <w:r>
        <w:rPr>
          <w:rFonts w:ascii="Cambria"/>
          <w:w w:val="100"/>
        </w:rPr>
        <w:t>}</w:t>
      </w:r>
    </w:p>
    <w:p w14:paraId="34568269">
      <w:pPr>
        <w:pStyle w:val="6"/>
        <w:rPr>
          <w:rFonts w:ascii="Cambria"/>
          <w:sz w:val="26"/>
        </w:rPr>
      </w:pPr>
    </w:p>
    <w:p w14:paraId="6F397F1C">
      <w:pPr>
        <w:pStyle w:val="6"/>
        <w:rPr>
          <w:rFonts w:ascii="Cambria"/>
          <w:sz w:val="26"/>
        </w:rPr>
      </w:pPr>
    </w:p>
    <w:p w14:paraId="021FE945">
      <w:pPr>
        <w:pStyle w:val="6"/>
        <w:rPr>
          <w:rFonts w:ascii="Cambria"/>
          <w:sz w:val="26"/>
        </w:rPr>
      </w:pPr>
    </w:p>
    <w:p w14:paraId="43C41614">
      <w:pPr>
        <w:pStyle w:val="6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4F96B2D9">
      <w:pPr>
        <w:pStyle w:val="6"/>
        <w:spacing w:before="3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1145C">
      <w:pPr>
        <w:pStyle w:val="6"/>
        <w:rPr>
          <w:rFonts w:ascii="Cambria"/>
          <w:sz w:val="26"/>
        </w:rPr>
      </w:pPr>
    </w:p>
    <w:p w14:paraId="5FEA1BBC">
      <w:pPr>
        <w:pStyle w:val="6"/>
        <w:rPr>
          <w:rFonts w:ascii="Cambria"/>
          <w:sz w:val="26"/>
        </w:rPr>
      </w:pPr>
    </w:p>
    <w:p w14:paraId="5C6C9098">
      <w:pPr>
        <w:pStyle w:val="6"/>
        <w:rPr>
          <w:rFonts w:ascii="Cambria"/>
          <w:sz w:val="26"/>
        </w:rPr>
      </w:pPr>
    </w:p>
    <w:p w14:paraId="5B66A701">
      <w:pPr>
        <w:pStyle w:val="6"/>
        <w:rPr>
          <w:rFonts w:ascii="Cambria"/>
          <w:sz w:val="26"/>
        </w:rPr>
      </w:pPr>
    </w:p>
    <w:p w14:paraId="0527F2F7">
      <w:pPr>
        <w:pStyle w:val="6"/>
        <w:rPr>
          <w:rFonts w:ascii="Cambria"/>
          <w:sz w:val="26"/>
        </w:rPr>
      </w:pPr>
    </w:p>
    <w:p w14:paraId="17BA59C7">
      <w:pPr>
        <w:pStyle w:val="6"/>
        <w:rPr>
          <w:rFonts w:ascii="Cambria"/>
          <w:sz w:val="26"/>
        </w:rPr>
      </w:pPr>
    </w:p>
    <w:p w14:paraId="7692CA13">
      <w:pPr>
        <w:pStyle w:val="6"/>
        <w:rPr>
          <w:rFonts w:ascii="Cambria"/>
          <w:sz w:val="26"/>
        </w:rPr>
      </w:pPr>
    </w:p>
    <w:p w14:paraId="30DEC5E1">
      <w:pPr>
        <w:pStyle w:val="6"/>
        <w:rPr>
          <w:rFonts w:ascii="Cambria"/>
          <w:sz w:val="26"/>
        </w:rPr>
      </w:pPr>
    </w:p>
    <w:p w14:paraId="2A2C1AC0">
      <w:pPr>
        <w:pStyle w:val="6"/>
        <w:rPr>
          <w:rFonts w:ascii="Cambria"/>
          <w:sz w:val="26"/>
        </w:rPr>
      </w:pPr>
    </w:p>
    <w:p w14:paraId="4C8FCF03">
      <w:pPr>
        <w:pStyle w:val="6"/>
        <w:rPr>
          <w:rFonts w:ascii="Cambria"/>
          <w:sz w:val="26"/>
        </w:rPr>
      </w:pPr>
    </w:p>
    <w:p w14:paraId="569B6EEE">
      <w:pPr>
        <w:pStyle w:val="6"/>
        <w:rPr>
          <w:rFonts w:ascii="Cambria"/>
          <w:sz w:val="26"/>
        </w:rPr>
      </w:pPr>
    </w:p>
    <w:p w14:paraId="558BD3D1">
      <w:pPr>
        <w:pStyle w:val="6"/>
        <w:rPr>
          <w:rFonts w:ascii="Cambria"/>
          <w:sz w:val="26"/>
        </w:rPr>
      </w:pPr>
    </w:p>
    <w:p w14:paraId="3BBEFA6A">
      <w:pPr>
        <w:pStyle w:val="6"/>
        <w:spacing w:before="2"/>
        <w:rPr>
          <w:rFonts w:ascii="Cambria"/>
          <w:sz w:val="34"/>
        </w:rPr>
      </w:pPr>
    </w:p>
    <w:p w14:paraId="1706CACE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65F2091F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A098FF3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1AD8C9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66CE9B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No.:15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A59A22">
            <w:pPr>
              <w:pStyle w:val="10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94985E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Date:23/05/2024</w:t>
            </w:r>
          </w:p>
        </w:tc>
      </w:tr>
    </w:tbl>
    <w:p w14:paraId="5FA6D067">
      <w:pPr>
        <w:pStyle w:val="6"/>
        <w:spacing w:before="10"/>
        <w:rPr>
          <w:rFonts w:ascii="Cambria"/>
          <w:b/>
          <w:sz w:val="20"/>
        </w:rPr>
      </w:pPr>
    </w:p>
    <w:p w14:paraId="517E2A73">
      <w:pPr>
        <w:spacing w:before="101" w:line="360" w:lineRule="auto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a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C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take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n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numbers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and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sort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numbers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in</w:t>
      </w:r>
      <w:r>
        <w:rPr>
          <w:rFonts w:ascii="Cambria"/>
          <w:b/>
          <w:spacing w:val="45"/>
          <w:sz w:val="22"/>
        </w:rPr>
        <w:t xml:space="preserve"> </w:t>
      </w:r>
      <w:r>
        <w:rPr>
          <w:rFonts w:ascii="Cambria"/>
          <w:b/>
          <w:sz w:val="22"/>
        </w:rPr>
        <w:t>ascending</w:t>
      </w:r>
      <w:r>
        <w:rPr>
          <w:rFonts w:ascii="Cambria"/>
          <w:b/>
          <w:spacing w:val="44"/>
          <w:sz w:val="22"/>
        </w:rPr>
        <w:t xml:space="preserve"> </w:t>
      </w:r>
      <w:r>
        <w:rPr>
          <w:rFonts w:ascii="Cambria"/>
          <w:b/>
          <w:sz w:val="22"/>
        </w:rPr>
        <w:t>order.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Try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to</w:t>
      </w:r>
      <w:r>
        <w:rPr>
          <w:rFonts w:ascii="Cambria"/>
          <w:b/>
          <w:spacing w:val="-45"/>
          <w:sz w:val="22"/>
        </w:rPr>
        <w:t xml:space="preserve"> </w:t>
      </w:r>
      <w:r>
        <w:rPr>
          <w:rFonts w:ascii="Cambria"/>
          <w:b/>
          <w:sz w:val="22"/>
        </w:rPr>
        <w:t>implement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the same using the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following sorting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techniques.</w:t>
      </w:r>
    </w:p>
    <w:p w14:paraId="1CEFFA9B">
      <w:pPr>
        <w:pStyle w:val="9"/>
        <w:numPr>
          <w:ilvl w:val="1"/>
          <w:numId w:val="25"/>
        </w:numPr>
        <w:tabs>
          <w:tab w:val="left" w:pos="829"/>
        </w:tabs>
        <w:spacing w:before="1" w:after="0" w:line="240" w:lineRule="auto"/>
        <w:ind w:left="828" w:right="0" w:hanging="36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Quick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Sort</w:t>
      </w:r>
    </w:p>
    <w:p w14:paraId="53442655">
      <w:pPr>
        <w:pStyle w:val="9"/>
        <w:numPr>
          <w:ilvl w:val="1"/>
          <w:numId w:val="25"/>
        </w:numPr>
        <w:tabs>
          <w:tab w:val="left" w:pos="829"/>
        </w:tabs>
        <w:spacing w:before="129" w:after="0" w:line="240" w:lineRule="auto"/>
        <w:ind w:left="828" w:right="0" w:hanging="36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Merge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Sort</w:t>
      </w:r>
    </w:p>
    <w:p w14:paraId="5B5F1CAB">
      <w:pPr>
        <w:pStyle w:val="6"/>
        <w:rPr>
          <w:rFonts w:ascii="Cambria"/>
          <w:b/>
          <w:sz w:val="33"/>
        </w:rPr>
      </w:pPr>
    </w:p>
    <w:p w14:paraId="0BC8E536">
      <w:pPr>
        <w:spacing w:before="0"/>
        <w:ind w:left="468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Algorithm:</w:t>
      </w:r>
    </w:p>
    <w:p w14:paraId="0EDFE73D">
      <w:pPr>
        <w:pStyle w:val="6"/>
        <w:spacing w:before="1"/>
        <w:rPr>
          <w:rFonts w:ascii="Cambria"/>
          <w:b/>
        </w:rPr>
      </w:pPr>
    </w:p>
    <w:p w14:paraId="1A672B33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Start</w:t>
      </w:r>
    </w:p>
    <w:p w14:paraId="4C26A673">
      <w:pPr>
        <w:pStyle w:val="9"/>
        <w:numPr>
          <w:ilvl w:val="0"/>
          <w:numId w:val="28"/>
        </w:numPr>
        <w:tabs>
          <w:tab w:val="left" w:pos="503"/>
        </w:tabs>
        <w:spacing w:before="1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134412FE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7083BA2F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2B4CA2DC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0DB8B55A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72019A7F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5005B5B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44147CD2">
      <w:pPr>
        <w:pStyle w:val="9"/>
        <w:numPr>
          <w:ilvl w:val="0"/>
          <w:numId w:val="28"/>
        </w:numPr>
        <w:tabs>
          <w:tab w:val="left" w:pos="503"/>
        </w:tabs>
        <w:spacing w:before="0" w:after="0" w:line="240" w:lineRule="auto"/>
        <w:ind w:left="502" w:right="0" w:hanging="282"/>
        <w:jc w:val="left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6FF7FE22">
      <w:pPr>
        <w:pStyle w:val="9"/>
        <w:numPr>
          <w:ilvl w:val="0"/>
          <w:numId w:val="28"/>
        </w:numPr>
        <w:tabs>
          <w:tab w:val="left" w:pos="637"/>
        </w:tabs>
        <w:spacing w:before="0" w:after="0" w:line="240" w:lineRule="auto"/>
        <w:ind w:left="636" w:right="0" w:hanging="416"/>
        <w:jc w:val="left"/>
        <w:rPr>
          <w:sz w:val="24"/>
        </w:rPr>
      </w:pPr>
      <w:r>
        <w:rPr>
          <w:color w:val="212121"/>
          <w:sz w:val="24"/>
        </w:rPr>
        <w:t>stop</w:t>
      </w:r>
    </w:p>
    <w:p w14:paraId="1FF948AD">
      <w:pPr>
        <w:spacing w:after="0" w:line="240" w:lineRule="auto"/>
        <w:jc w:val="left"/>
        <w:rPr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846E9E9">
      <w:pPr>
        <w:pStyle w:val="6"/>
        <w:spacing w:before="93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5F05C2B0">
      <w:pPr>
        <w:pStyle w:val="6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22981478">
      <w:pPr>
        <w:pStyle w:val="6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1EDD70F">
      <w:pPr>
        <w:pStyle w:val="6"/>
        <w:spacing w:before="196"/>
        <w:ind w:left="221"/>
      </w:pPr>
      <w:r>
        <w:t>void</w:t>
      </w:r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0C4B8840">
      <w:pPr>
        <w:pStyle w:val="6"/>
        <w:spacing w:before="196"/>
        <w:ind w:left="221"/>
      </w:pPr>
      <w:r>
        <w:rPr>
          <w:w w:val="100"/>
        </w:rPr>
        <w:t>{</w:t>
      </w:r>
    </w:p>
    <w:p w14:paraId="48B61848">
      <w:pPr>
        <w:pStyle w:val="6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31B00D19">
      <w:pPr>
        <w:pStyle w:val="6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084D8080">
      <w:pPr>
        <w:pStyle w:val="6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2AE75D9C">
      <w:pPr>
        <w:pStyle w:val="6"/>
        <w:spacing w:before="196"/>
        <w:ind w:left="221"/>
      </w:pPr>
      <w:r>
        <w:rPr>
          <w:w w:val="100"/>
        </w:rPr>
        <w:t>}</w:t>
      </w:r>
    </w:p>
    <w:p w14:paraId="53DA5D45">
      <w:pPr>
        <w:pStyle w:val="6"/>
        <w:spacing w:before="196"/>
        <w:ind w:left="221"/>
      </w:pPr>
      <w:r>
        <w:t>int</w:t>
      </w:r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584CA455">
      <w:pPr>
        <w:pStyle w:val="6"/>
        <w:spacing w:before="198"/>
        <w:ind w:left="221"/>
      </w:pPr>
      <w:r>
        <w:rPr>
          <w:w w:val="100"/>
        </w:rPr>
        <w:t>{</w:t>
      </w:r>
    </w:p>
    <w:p w14:paraId="223D6D99">
      <w:pPr>
        <w:pStyle w:val="6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5AC440F5">
      <w:pPr>
        <w:pStyle w:val="6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68CA2CA">
      <w:pPr>
        <w:pStyle w:val="6"/>
        <w:rPr>
          <w:sz w:val="24"/>
        </w:rPr>
      </w:pPr>
    </w:p>
    <w:p w14:paraId="58DEF8E5">
      <w:pPr>
        <w:pStyle w:val="6"/>
        <w:spacing w:before="1"/>
        <w:rPr>
          <w:sz w:val="32"/>
        </w:rPr>
      </w:pPr>
    </w:p>
    <w:p w14:paraId="1283F8AD">
      <w:pPr>
        <w:pStyle w:val="6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644875F3">
      <w:pPr>
        <w:pStyle w:val="6"/>
        <w:spacing w:before="196" w:line="424" w:lineRule="auto"/>
        <w:ind w:left="221" w:right="6195"/>
      </w:pPr>
      <w:r>
        <w:t>while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7968CD1F">
      <w:pPr>
        <w:pStyle w:val="6"/>
        <w:spacing w:before="2"/>
        <w:ind w:left="221"/>
      </w:pPr>
      <w:r>
        <w:rPr>
          <w:w w:val="100"/>
        </w:rPr>
        <w:t>}</w:t>
      </w:r>
    </w:p>
    <w:p w14:paraId="6BABFC71">
      <w:pPr>
        <w:pStyle w:val="6"/>
        <w:spacing w:before="196" w:line="424" w:lineRule="auto"/>
        <w:ind w:left="221" w:right="6300"/>
      </w:pPr>
      <w:r>
        <w:t>while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302430A3">
      <w:pPr>
        <w:pStyle w:val="6"/>
        <w:spacing w:before="2"/>
        <w:ind w:left="221"/>
      </w:pPr>
      <w:r>
        <w:rPr>
          <w:w w:val="100"/>
        </w:rPr>
        <w:t>}</w:t>
      </w:r>
    </w:p>
    <w:p w14:paraId="35A7C031">
      <w:pPr>
        <w:pStyle w:val="6"/>
        <w:spacing w:before="196" w:line="429" w:lineRule="auto"/>
        <w:ind w:left="221" w:right="7830"/>
      </w:pPr>
      <w:r>
        <w:t>if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0674651B">
      <w:pPr>
        <w:pStyle w:val="6"/>
        <w:spacing w:line="248" w:lineRule="exact"/>
        <w:ind w:left="221"/>
      </w:pPr>
      <w:r>
        <w:rPr>
          <w:w w:val="100"/>
        </w:rPr>
        <w:t>}</w:t>
      </w:r>
    </w:p>
    <w:p w14:paraId="5D91DDD0">
      <w:pPr>
        <w:pStyle w:val="6"/>
        <w:spacing w:before="196"/>
        <w:ind w:left="221"/>
      </w:pPr>
      <w:r>
        <w:rPr>
          <w:w w:val="100"/>
        </w:rPr>
        <w:t>}</w:t>
      </w:r>
    </w:p>
    <w:p w14:paraId="5CE29C70">
      <w:pPr>
        <w:pStyle w:val="6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1B2EC0CB">
      <w:pPr>
        <w:pStyle w:val="6"/>
        <w:spacing w:before="2"/>
        <w:ind w:left="221"/>
      </w:pPr>
      <w:r>
        <w:rPr>
          <w:w w:val="100"/>
        </w:rPr>
        <w:t>}</w:t>
      </w:r>
    </w:p>
    <w:p w14:paraId="62815ADB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F12AF37">
      <w:pPr>
        <w:pStyle w:val="6"/>
        <w:spacing w:before="93"/>
        <w:ind w:left="221"/>
      </w:pPr>
      <w:r>
        <w:t>void</w:t>
      </w:r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421E43E5">
      <w:pPr>
        <w:pStyle w:val="6"/>
        <w:spacing w:before="196"/>
        <w:ind w:left="221"/>
      </w:pPr>
      <w:r>
        <w:rPr>
          <w:w w:val="100"/>
        </w:rPr>
        <w:t>{</w:t>
      </w:r>
    </w:p>
    <w:p w14:paraId="0EA72DC0">
      <w:pPr>
        <w:pStyle w:val="6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18DAD40F">
      <w:pPr>
        <w:pStyle w:val="6"/>
        <w:spacing w:before="196" w:line="424" w:lineRule="auto"/>
        <w:ind w:left="221" w:right="5724"/>
      </w:pPr>
      <w:r>
        <w:t>int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65FB75B8">
      <w:pPr>
        <w:pStyle w:val="6"/>
        <w:spacing w:before="3"/>
        <w:ind w:left="221"/>
      </w:pPr>
      <w:r>
        <w:rPr>
          <w:w w:val="100"/>
        </w:rPr>
        <w:t>}</w:t>
      </w:r>
    </w:p>
    <w:p w14:paraId="725D4105">
      <w:pPr>
        <w:pStyle w:val="6"/>
        <w:spacing w:before="196"/>
        <w:ind w:left="221"/>
      </w:pPr>
      <w:r>
        <w:rPr>
          <w:w w:val="100"/>
        </w:rPr>
        <w:t>}</w:t>
      </w:r>
    </w:p>
    <w:p w14:paraId="7AB56098">
      <w:pPr>
        <w:pStyle w:val="6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631EF498">
      <w:pPr>
        <w:pStyle w:val="6"/>
        <w:spacing w:before="196"/>
        <w:ind w:left="221"/>
      </w:pPr>
      <w:r>
        <w:rPr>
          <w:w w:val="100"/>
        </w:rPr>
        <w:t>{</w:t>
      </w:r>
    </w:p>
    <w:p w14:paraId="159D39B3">
      <w:pPr>
        <w:pStyle w:val="6"/>
        <w:spacing w:before="196"/>
        <w:ind w:left="221"/>
      </w:pPr>
      <w:r>
        <w:t>int</w:t>
      </w:r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6EC3408">
      <w:pPr>
        <w:pStyle w:val="6"/>
        <w:spacing w:before="196" w:line="427" w:lineRule="auto"/>
        <w:ind w:left="221" w:right="6703"/>
      </w:pPr>
      <w:r>
        <w:t>int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5C14CE6D">
      <w:pPr>
        <w:pStyle w:val="6"/>
        <w:spacing w:line="424" w:lineRule="auto"/>
        <w:ind w:left="221" w:right="7674"/>
      </w:pPr>
      <w:r>
        <w:t>for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7B9A3816">
      <w:pPr>
        <w:pStyle w:val="6"/>
        <w:spacing w:before="1"/>
        <w:ind w:left="221"/>
      </w:pPr>
      <w:r>
        <w:rPr>
          <w:w w:val="100"/>
        </w:rPr>
        <w:t>}</w:t>
      </w:r>
    </w:p>
    <w:p w14:paraId="6CB49B5A">
      <w:pPr>
        <w:pStyle w:val="6"/>
        <w:spacing w:before="196" w:line="424" w:lineRule="auto"/>
        <w:ind w:left="221" w:right="7362"/>
      </w:pPr>
      <w:r>
        <w:t>quickSort(arr,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3BF942EE">
      <w:pPr>
        <w:pStyle w:val="6"/>
        <w:spacing w:before="5"/>
        <w:ind w:left="221"/>
      </w:pPr>
      <w:r>
        <w:rPr>
          <w:w w:val="100"/>
        </w:rPr>
        <w:t>}</w:t>
      </w:r>
    </w:p>
    <w:p w14:paraId="09EBEFD8">
      <w:pPr>
        <w:pStyle w:val="6"/>
        <w:rPr>
          <w:sz w:val="24"/>
        </w:rPr>
      </w:pPr>
    </w:p>
    <w:p w14:paraId="01DD6F58">
      <w:pPr>
        <w:pStyle w:val="6"/>
        <w:rPr>
          <w:sz w:val="32"/>
        </w:rPr>
      </w:pPr>
    </w:p>
    <w:p w14:paraId="68D934A0">
      <w:pPr>
        <w:pStyle w:val="6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FBB59D8">
      <w:pPr>
        <w:pStyle w:val="6"/>
        <w:spacing w:line="252" w:lineRule="exact"/>
        <w:ind w:left="221"/>
      </w:pPr>
      <w:r>
        <w:rPr>
          <w:w w:val="100"/>
        </w:rPr>
        <w:t>}</w:t>
      </w:r>
    </w:p>
    <w:p w14:paraId="7956CE39">
      <w:pPr>
        <w:spacing w:after="0" w:line="252" w:lineRule="exact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BDF2D1C">
      <w:pPr>
        <w:pStyle w:val="6"/>
        <w:spacing w:before="93"/>
        <w:ind w:left="221"/>
      </w:pPr>
      <w:r>
        <w:t>MERGE</w:t>
      </w:r>
      <w:r>
        <w:rPr>
          <w:spacing w:val="-3"/>
        </w:rPr>
        <w:t xml:space="preserve"> </w:t>
      </w:r>
      <w:r>
        <w:t>SORT</w:t>
      </w:r>
    </w:p>
    <w:p w14:paraId="3262DA8B">
      <w:pPr>
        <w:pStyle w:val="6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6A2602B4">
      <w:pPr>
        <w:pStyle w:val="6"/>
        <w:spacing w:before="2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54A6E26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37CF8A0C">
      <w:pPr>
        <w:pStyle w:val="6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0EDE49CC">
      <w:pPr>
        <w:pStyle w:val="6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4F271A05">
      <w:pPr>
        <w:pStyle w:val="6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29730C8">
      <w:pPr>
        <w:pStyle w:val="6"/>
        <w:spacing w:before="195" w:line="424" w:lineRule="auto"/>
        <w:ind w:left="221" w:right="7858"/>
      </w:pPr>
      <w:r>
        <w:rPr>
          <w:color w:val="212121"/>
        </w:rPr>
        <w:t>for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B6D4639">
      <w:pPr>
        <w:pStyle w:val="6"/>
        <w:spacing w:before="2" w:line="427" w:lineRule="auto"/>
        <w:ind w:left="221" w:right="7867"/>
      </w:pPr>
      <w:r>
        <w:rPr>
          <w:color w:val="212121"/>
        </w:rPr>
        <w:t>for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34E56550">
      <w:pPr>
        <w:pStyle w:val="6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0818CFA0">
      <w:pPr>
        <w:pStyle w:val="6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592D3D4D">
      <w:pPr>
        <w:pStyle w:val="6"/>
        <w:spacing w:before="196" w:line="424" w:lineRule="auto"/>
        <w:ind w:left="221" w:right="7491"/>
      </w:pPr>
      <w:r>
        <w:rPr>
          <w:color w:val="212121"/>
        </w:rPr>
        <w:t>while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14045F7">
      <w:pPr>
        <w:pStyle w:val="6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C4E8DDF">
      <w:pPr>
        <w:pStyle w:val="6"/>
        <w:spacing w:before="2"/>
        <w:ind w:left="221"/>
      </w:pPr>
      <w:r>
        <w:rPr>
          <w:color w:val="212121"/>
          <w:w w:val="100"/>
        </w:rPr>
        <w:t>}</w:t>
      </w:r>
    </w:p>
    <w:p w14:paraId="6AE1253C">
      <w:pPr>
        <w:pStyle w:val="6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45E18E8">
      <w:pPr>
        <w:pStyle w:val="6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78CC7A2C">
      <w:pPr>
        <w:pStyle w:val="6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374A342A">
      <w:pPr>
        <w:pStyle w:val="6"/>
        <w:spacing w:line="252" w:lineRule="exact"/>
        <w:ind w:left="221"/>
      </w:pPr>
      <w:r>
        <w:rPr>
          <w:color w:val="212121"/>
          <w:w w:val="100"/>
        </w:rPr>
        <w:t>}</w:t>
      </w:r>
    </w:p>
    <w:p w14:paraId="2993187C">
      <w:pPr>
        <w:pStyle w:val="6"/>
        <w:spacing w:before="194" w:line="424" w:lineRule="auto"/>
        <w:ind w:left="221" w:right="8451"/>
      </w:pPr>
      <w:r>
        <w:rPr>
          <w:color w:val="212121"/>
        </w:rPr>
        <w:t>while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382B0CC6">
      <w:pPr>
        <w:pStyle w:val="6"/>
        <w:spacing w:before="3"/>
        <w:ind w:left="221"/>
      </w:pPr>
      <w:r>
        <w:rPr>
          <w:color w:val="212121"/>
        </w:rPr>
        <w:t>k++;</w:t>
      </w:r>
    </w:p>
    <w:p w14:paraId="6BB20C5A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419FAA2E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0E0F17D">
      <w:pPr>
        <w:pStyle w:val="6"/>
        <w:spacing w:before="93" w:line="424" w:lineRule="auto"/>
        <w:ind w:left="221" w:right="8451"/>
      </w:pPr>
      <w:r>
        <w:rPr>
          <w:color w:val="212121"/>
        </w:rPr>
        <w:t>while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7F0EC9CA">
      <w:pPr>
        <w:pStyle w:val="6"/>
        <w:rPr>
          <w:sz w:val="24"/>
        </w:rPr>
      </w:pPr>
    </w:p>
    <w:p w14:paraId="413D2F39">
      <w:pPr>
        <w:pStyle w:val="6"/>
        <w:spacing w:before="176"/>
        <w:ind w:left="221"/>
      </w:pPr>
      <w:r>
        <w:rPr>
          <w:color w:val="212121"/>
        </w:rPr>
        <w:t>k++;</w:t>
      </w:r>
    </w:p>
    <w:p w14:paraId="3D029874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726579FA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2F361A2F">
      <w:pPr>
        <w:pStyle w:val="6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240514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22C6928C">
      <w:pPr>
        <w:pStyle w:val="6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17CCE183">
      <w:pPr>
        <w:pStyle w:val="6"/>
        <w:spacing w:before="196" w:line="427" w:lineRule="auto"/>
        <w:ind w:left="221" w:right="7461"/>
      </w:pPr>
      <w:r>
        <w:rPr>
          <w:color w:val="212121"/>
        </w:rPr>
        <w:t>int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4EDF59C1">
      <w:pPr>
        <w:pStyle w:val="6"/>
        <w:spacing w:line="249" w:lineRule="exact"/>
        <w:ind w:left="221"/>
      </w:pPr>
      <w:r>
        <w:rPr>
          <w:color w:val="212121"/>
          <w:w w:val="100"/>
        </w:rPr>
        <w:t>}</w:t>
      </w:r>
    </w:p>
    <w:p w14:paraId="3A45D645">
      <w:pPr>
        <w:pStyle w:val="6"/>
        <w:spacing w:before="196"/>
        <w:ind w:left="221"/>
      </w:pPr>
      <w:r>
        <w:rPr>
          <w:color w:val="212121"/>
          <w:w w:val="100"/>
        </w:rPr>
        <w:t>}</w:t>
      </w:r>
    </w:p>
    <w:p w14:paraId="781D0CB5">
      <w:pPr>
        <w:pStyle w:val="6"/>
        <w:spacing w:before="196"/>
        <w:ind w:left="221"/>
      </w:pPr>
      <w:r>
        <w:rPr>
          <w:color w:val="212121"/>
        </w:rPr>
        <w:t>void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06FC10C4">
      <w:pPr>
        <w:pStyle w:val="6"/>
        <w:spacing w:before="196"/>
        <w:ind w:left="221"/>
      </w:pPr>
      <w:r>
        <w:rPr>
          <w:color w:val="212121"/>
          <w:w w:val="100"/>
        </w:rPr>
        <w:t>{</w:t>
      </w:r>
    </w:p>
    <w:p w14:paraId="77F4F48B">
      <w:pPr>
        <w:pStyle w:val="6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5FBCC507">
      <w:pPr>
        <w:pStyle w:val="6"/>
        <w:spacing w:before="195" w:line="424" w:lineRule="auto"/>
        <w:ind w:left="221" w:right="7833"/>
      </w:pPr>
      <w:r>
        <w:rPr>
          <w:color w:val="212121"/>
        </w:rPr>
        <w:t>for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33AD4BE7">
      <w:pPr>
        <w:pStyle w:val="6"/>
        <w:rPr>
          <w:sz w:val="24"/>
        </w:rPr>
      </w:pPr>
    </w:p>
    <w:p w14:paraId="606EA301">
      <w:pPr>
        <w:pStyle w:val="6"/>
        <w:spacing w:before="175"/>
        <w:ind w:left="221"/>
      </w:pPr>
      <w:r>
        <w:rPr>
          <w:color w:val="212121"/>
        </w:rPr>
        <w:t>printf("\n");</w:t>
      </w:r>
    </w:p>
    <w:p w14:paraId="74233B3D">
      <w:pPr>
        <w:pStyle w:val="6"/>
        <w:spacing w:before="197"/>
        <w:ind w:left="221"/>
      </w:pPr>
      <w:r>
        <w:rPr>
          <w:color w:val="212121"/>
          <w:w w:val="100"/>
        </w:rPr>
        <w:t>}</w:t>
      </w:r>
    </w:p>
    <w:p w14:paraId="2B6BA954">
      <w:pPr>
        <w:pStyle w:val="6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673BE796">
      <w:pPr>
        <w:pStyle w:val="6"/>
        <w:spacing w:before="198"/>
        <w:ind w:left="221"/>
      </w:pPr>
      <w:r>
        <w:rPr>
          <w:color w:val="212121"/>
          <w:w w:val="100"/>
        </w:rPr>
        <w:t>{</w:t>
      </w:r>
    </w:p>
    <w:p w14:paraId="350F3CCF">
      <w:pPr>
        <w:pStyle w:val="6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2AECE137">
      <w:pPr>
        <w:pStyle w:val="6"/>
        <w:spacing w:before="195" w:line="424" w:lineRule="auto"/>
        <w:ind w:left="221" w:right="6047"/>
      </w:pPr>
      <w:r>
        <w:rPr>
          <w:color w:val="212121"/>
        </w:rPr>
        <w:t>int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34177C67">
      <w:pPr>
        <w:spacing w:after="0" w:line="424" w:lineRule="auto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4C21E9AD">
      <w:pPr>
        <w:pStyle w:val="6"/>
        <w:spacing w:before="93" w:line="424" w:lineRule="auto"/>
        <w:ind w:left="221" w:right="7127"/>
      </w:pPr>
      <w:r>
        <w:rPr>
          <w:color w:val="212121"/>
        </w:rPr>
        <w:t>printf("\nSorted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5A9BAAB5">
      <w:pPr>
        <w:pStyle w:val="6"/>
        <w:spacing w:before="4"/>
        <w:ind w:left="221"/>
      </w:pPr>
      <w:r>
        <w:rPr>
          <w:color w:val="212121"/>
          <w:w w:val="100"/>
        </w:rPr>
        <w:t>}</w:t>
      </w:r>
    </w:p>
    <w:p w14:paraId="516E5D44">
      <w:pPr>
        <w:pStyle w:val="6"/>
        <w:rPr>
          <w:sz w:val="24"/>
        </w:rPr>
      </w:pPr>
    </w:p>
    <w:p w14:paraId="21D0467A">
      <w:pPr>
        <w:pStyle w:val="6"/>
        <w:rPr>
          <w:sz w:val="32"/>
        </w:rPr>
      </w:pPr>
    </w:p>
    <w:p w14:paraId="0E93DD4E">
      <w:pPr>
        <w:pStyle w:val="6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618399">
      <w:pPr>
        <w:pStyle w:val="6"/>
        <w:spacing w:before="4"/>
        <w:rPr>
          <w:rFonts w:ascii="Cambria"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A4FE0">
      <w:pPr>
        <w:pStyle w:val="6"/>
        <w:rPr>
          <w:rFonts w:ascii="Cambria"/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4">
                          <w14:nvContentPartPr>
                            <w14:cNvPr id="57" name="Ink 57"/>
                            <w14:cNvContentPartPr/>
                          </w14:nvContentPartPr>
                          <w14:xfrm>
                            <a:off x="3148330" y="2773680"/>
                            <a:ext cx="195580" cy="35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3.9pt;margin-top:18.95pt;height:2.8pt;width:15.4pt;z-index:251666432;mso-width-relative:page;mso-height-relative:page;" coordsize="21600,21600" o:gfxdata="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">
                <v:imagedata r:id="rId55" o:title=""/>
                <o:lock v:ext="edit"/>
              </v:shape>
            </w:pict>
          </mc:Fallback>
        </mc:AlternateContent>
      </w:r>
    </w:p>
    <w:p w14:paraId="18CEB753">
      <w:pPr>
        <w:pStyle w:val="6"/>
        <w:rPr>
          <w:rFonts w:ascii="Cambria"/>
          <w:sz w:val="26"/>
        </w:rPr>
      </w:pPr>
    </w:p>
    <w:p w14:paraId="7C3EC65F">
      <w:pPr>
        <w:pStyle w:val="6"/>
        <w:rPr>
          <w:rFonts w:ascii="Cambria"/>
          <w:sz w:val="26"/>
        </w:rPr>
      </w:pPr>
    </w:p>
    <w:p w14:paraId="1CF87813">
      <w:pPr>
        <w:pStyle w:val="6"/>
        <w:rPr>
          <w:rFonts w:ascii="Cambria"/>
          <w:sz w:val="26"/>
        </w:rPr>
      </w:pPr>
    </w:p>
    <w:p w14:paraId="55048459">
      <w:pPr>
        <w:pStyle w:val="6"/>
        <w:rPr>
          <w:rFonts w:ascii="Cambria"/>
          <w:sz w:val="26"/>
        </w:rPr>
      </w:pPr>
    </w:p>
    <w:p w14:paraId="7E7292E3">
      <w:pPr>
        <w:pStyle w:val="6"/>
        <w:rPr>
          <w:rFonts w:ascii="Cambria"/>
          <w:sz w:val="26"/>
        </w:rPr>
      </w:pPr>
    </w:p>
    <w:p w14:paraId="6325BAED">
      <w:pPr>
        <w:pStyle w:val="6"/>
        <w:rPr>
          <w:rFonts w:ascii="Cambria"/>
          <w:sz w:val="26"/>
        </w:rPr>
      </w:pPr>
    </w:p>
    <w:p w14:paraId="420ECA3B">
      <w:pPr>
        <w:pStyle w:val="6"/>
        <w:rPr>
          <w:rFonts w:ascii="Cambria"/>
          <w:sz w:val="26"/>
        </w:rPr>
      </w:pPr>
    </w:p>
    <w:p w14:paraId="54AF193E">
      <w:pPr>
        <w:pStyle w:val="6"/>
        <w:rPr>
          <w:rFonts w:ascii="Cambria"/>
          <w:sz w:val="26"/>
        </w:rPr>
      </w:pPr>
    </w:p>
    <w:p w14:paraId="11CEDD69">
      <w:pPr>
        <w:pStyle w:val="6"/>
        <w:rPr>
          <w:rFonts w:ascii="Cambria"/>
          <w:sz w:val="26"/>
        </w:rPr>
      </w:pPr>
    </w:p>
    <w:p w14:paraId="4F6C7259">
      <w:pPr>
        <w:pStyle w:val="6"/>
        <w:rPr>
          <w:rFonts w:ascii="Cambria"/>
          <w:sz w:val="26"/>
        </w:rPr>
      </w:pPr>
    </w:p>
    <w:p w14:paraId="29FFD3F6">
      <w:pPr>
        <w:pStyle w:val="6"/>
        <w:rPr>
          <w:rFonts w:ascii="Cambria"/>
          <w:sz w:val="26"/>
        </w:rPr>
      </w:pPr>
    </w:p>
    <w:p w14:paraId="5F159DE6">
      <w:pPr>
        <w:pStyle w:val="6"/>
        <w:rPr>
          <w:rFonts w:ascii="Cambria"/>
          <w:sz w:val="26"/>
        </w:rPr>
      </w:pPr>
    </w:p>
    <w:p w14:paraId="53251462">
      <w:pPr>
        <w:pStyle w:val="6"/>
        <w:rPr>
          <w:rFonts w:ascii="Cambria"/>
          <w:sz w:val="26"/>
        </w:rPr>
      </w:pPr>
    </w:p>
    <w:p w14:paraId="7287B421">
      <w:pPr>
        <w:pStyle w:val="6"/>
        <w:rPr>
          <w:rFonts w:ascii="Cambria"/>
          <w:sz w:val="26"/>
        </w:rPr>
      </w:pPr>
    </w:p>
    <w:p w14:paraId="544AFD75">
      <w:pPr>
        <w:pStyle w:val="6"/>
        <w:rPr>
          <w:rFonts w:ascii="Cambria"/>
          <w:sz w:val="26"/>
        </w:rPr>
      </w:pPr>
    </w:p>
    <w:p w14:paraId="525BC50A">
      <w:pPr>
        <w:pStyle w:val="6"/>
        <w:rPr>
          <w:rFonts w:ascii="Cambria"/>
          <w:sz w:val="26"/>
        </w:rPr>
      </w:pPr>
    </w:p>
    <w:p w14:paraId="6ACAE0B7">
      <w:pPr>
        <w:pStyle w:val="6"/>
        <w:rPr>
          <w:rFonts w:ascii="Cambria"/>
          <w:sz w:val="26"/>
        </w:rPr>
      </w:pPr>
    </w:p>
    <w:p w14:paraId="3B90E163">
      <w:pPr>
        <w:pStyle w:val="6"/>
        <w:rPr>
          <w:rFonts w:ascii="Cambria"/>
          <w:sz w:val="26"/>
        </w:rPr>
      </w:pPr>
    </w:p>
    <w:p w14:paraId="60D95206">
      <w:pPr>
        <w:pStyle w:val="6"/>
        <w:rPr>
          <w:rFonts w:ascii="Cambria"/>
          <w:sz w:val="26"/>
        </w:rPr>
      </w:pPr>
    </w:p>
    <w:p w14:paraId="1EDCBC74">
      <w:pPr>
        <w:pStyle w:val="6"/>
        <w:rPr>
          <w:rFonts w:ascii="Cambria"/>
          <w:sz w:val="26"/>
        </w:rPr>
      </w:pPr>
    </w:p>
    <w:p w14:paraId="68C5DE8B">
      <w:pPr>
        <w:pStyle w:val="6"/>
        <w:rPr>
          <w:rFonts w:ascii="Cambria"/>
          <w:sz w:val="26"/>
        </w:rPr>
      </w:pPr>
    </w:p>
    <w:p w14:paraId="18C59510">
      <w:pPr>
        <w:pStyle w:val="6"/>
        <w:rPr>
          <w:rFonts w:ascii="Cambria"/>
          <w:sz w:val="26"/>
        </w:rPr>
      </w:pPr>
    </w:p>
    <w:p w14:paraId="1C3F9EFA">
      <w:pPr>
        <w:pStyle w:val="6"/>
        <w:rPr>
          <w:rFonts w:ascii="Cambria"/>
          <w:sz w:val="26"/>
        </w:rPr>
      </w:pPr>
    </w:p>
    <w:p w14:paraId="6CFAC3F0">
      <w:pPr>
        <w:pStyle w:val="6"/>
        <w:rPr>
          <w:rFonts w:ascii="Cambria"/>
          <w:sz w:val="26"/>
        </w:rPr>
      </w:pPr>
    </w:p>
    <w:p w14:paraId="29B1731B">
      <w:pPr>
        <w:pStyle w:val="6"/>
        <w:rPr>
          <w:rFonts w:ascii="Cambria"/>
          <w:sz w:val="26"/>
        </w:rPr>
      </w:pPr>
    </w:p>
    <w:p w14:paraId="0402E0C4">
      <w:pPr>
        <w:pStyle w:val="6"/>
        <w:rPr>
          <w:rFonts w:ascii="Cambria"/>
          <w:sz w:val="26"/>
        </w:rPr>
      </w:pPr>
    </w:p>
    <w:p w14:paraId="2E66285B">
      <w:pPr>
        <w:pStyle w:val="6"/>
        <w:rPr>
          <w:rFonts w:ascii="Cambria"/>
          <w:sz w:val="26"/>
        </w:rPr>
      </w:pPr>
    </w:p>
    <w:p w14:paraId="3D7BF2DF">
      <w:pPr>
        <w:pStyle w:val="6"/>
        <w:rPr>
          <w:rFonts w:ascii="Cambria"/>
          <w:sz w:val="26"/>
        </w:rPr>
      </w:pPr>
    </w:p>
    <w:p w14:paraId="1B1045B4">
      <w:pPr>
        <w:pStyle w:val="6"/>
        <w:rPr>
          <w:rFonts w:ascii="Cambria"/>
          <w:sz w:val="26"/>
        </w:rPr>
      </w:pPr>
    </w:p>
    <w:p w14:paraId="71D4748A">
      <w:pPr>
        <w:pStyle w:val="6"/>
        <w:rPr>
          <w:rFonts w:ascii="Cambria"/>
          <w:sz w:val="26"/>
        </w:rPr>
      </w:pPr>
    </w:p>
    <w:p w14:paraId="046E080F">
      <w:pPr>
        <w:pStyle w:val="6"/>
        <w:rPr>
          <w:rFonts w:ascii="Cambria"/>
          <w:sz w:val="26"/>
        </w:rPr>
      </w:pPr>
    </w:p>
    <w:p w14:paraId="341E8647">
      <w:pPr>
        <w:spacing w:before="204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4FC729D9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3AE7510">
      <w:pPr>
        <w:pStyle w:val="6"/>
        <w:spacing w:before="10"/>
        <w:rPr>
          <w:rFonts w:ascii="Cambria"/>
          <w:b/>
          <w:sz w:val="29"/>
        </w:rPr>
      </w:pPr>
    </w:p>
    <w:tbl>
      <w:tblPr>
        <w:tblStyle w:val="5"/>
        <w:tblW w:w="0" w:type="auto"/>
        <w:tblInd w:w="3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5529"/>
        <w:gridCol w:w="2348"/>
      </w:tblGrid>
      <w:tr w14:paraId="2C19BE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70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D7411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Ex.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No.: 16</w:t>
            </w:r>
          </w:p>
        </w:tc>
        <w:tc>
          <w:tcPr>
            <w:tcW w:w="552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368BDF">
            <w:pPr>
              <w:pStyle w:val="10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494BCA">
            <w:pPr>
              <w:pStyle w:val="10"/>
              <w:spacing w:before="88" w:line="23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Date:30/05/2024</w:t>
            </w:r>
          </w:p>
        </w:tc>
      </w:tr>
    </w:tbl>
    <w:p w14:paraId="6434570E">
      <w:pPr>
        <w:pStyle w:val="6"/>
        <w:spacing w:before="10"/>
        <w:rPr>
          <w:rFonts w:ascii="Cambria"/>
          <w:b/>
          <w:sz w:val="20"/>
        </w:rPr>
      </w:pPr>
    </w:p>
    <w:p w14:paraId="462CDBE3">
      <w:pPr>
        <w:spacing w:before="101" w:line="360" w:lineRule="auto"/>
        <w:ind w:left="468" w:right="23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Write a C program to create a hash table and perform collision resolution using the following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techniques.</w:t>
      </w:r>
    </w:p>
    <w:p w14:paraId="0CE573DF">
      <w:pPr>
        <w:pStyle w:val="9"/>
        <w:numPr>
          <w:ilvl w:val="1"/>
          <w:numId w:val="28"/>
        </w:numPr>
        <w:tabs>
          <w:tab w:val="left" w:pos="1188"/>
          <w:tab w:val="left" w:pos="1189"/>
        </w:tabs>
        <w:spacing w:before="1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Open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addressing</w:t>
      </w:r>
    </w:p>
    <w:p w14:paraId="4D8569AC">
      <w:pPr>
        <w:pStyle w:val="9"/>
        <w:numPr>
          <w:ilvl w:val="1"/>
          <w:numId w:val="28"/>
        </w:numPr>
        <w:tabs>
          <w:tab w:val="left" w:pos="1188"/>
          <w:tab w:val="left" w:pos="1189"/>
        </w:tabs>
        <w:spacing w:before="129" w:after="0" w:line="240" w:lineRule="auto"/>
        <w:ind w:left="1188" w:right="0" w:hanging="721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Closed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Addressing</w:t>
      </w:r>
    </w:p>
    <w:p w14:paraId="30E99973">
      <w:pPr>
        <w:pStyle w:val="9"/>
        <w:numPr>
          <w:ilvl w:val="1"/>
          <w:numId w:val="28"/>
        </w:numPr>
        <w:tabs>
          <w:tab w:val="left" w:pos="1188"/>
          <w:tab w:val="left" w:pos="1189"/>
        </w:tabs>
        <w:spacing w:before="128" w:after="0" w:line="600" w:lineRule="auto"/>
        <w:ind w:left="468" w:right="781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Rehashing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Algorithm:</w:t>
      </w:r>
    </w:p>
    <w:p w14:paraId="40CAB33E">
      <w:pPr>
        <w:pStyle w:val="3"/>
        <w:numPr>
          <w:ilvl w:val="0"/>
          <w:numId w:val="29"/>
        </w:numPr>
        <w:tabs>
          <w:tab w:val="left" w:pos="462"/>
        </w:tabs>
        <w:spacing w:before="153" w:after="0" w:line="240" w:lineRule="auto"/>
        <w:ind w:left="461" w:right="0" w:hanging="241"/>
        <w:jc w:val="left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119BE30B">
      <w:pPr>
        <w:pStyle w:val="6"/>
        <w:spacing w:before="2"/>
        <w:rPr>
          <w:rFonts w:ascii="Times New Roman"/>
          <w:b/>
          <w:sz w:val="24"/>
        </w:rPr>
      </w:pPr>
    </w:p>
    <w:p w14:paraId="0D48DBFC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7E12625B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32CF6DA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3D23771D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403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77D7282D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270E429B">
      <w:pPr>
        <w:pStyle w:val="6"/>
        <w:spacing w:before="5"/>
        <w:rPr>
          <w:rFonts w:ascii="Times New Roman"/>
          <w:sz w:val="24"/>
        </w:rPr>
      </w:pPr>
    </w:p>
    <w:p w14:paraId="7A8EA31D">
      <w:pPr>
        <w:pStyle w:val="3"/>
        <w:numPr>
          <w:ilvl w:val="0"/>
          <w:numId w:val="29"/>
        </w:numPr>
        <w:tabs>
          <w:tab w:val="left" w:pos="462"/>
        </w:tabs>
        <w:spacing w:before="0" w:after="0" w:line="240" w:lineRule="auto"/>
        <w:ind w:left="461" w:right="0" w:hanging="241"/>
        <w:jc w:val="left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D4E7F00">
      <w:pPr>
        <w:pStyle w:val="6"/>
        <w:spacing w:before="5"/>
        <w:rPr>
          <w:rFonts w:ascii="Times New Roman"/>
          <w:b/>
          <w:sz w:val="24"/>
        </w:rPr>
      </w:pPr>
    </w:p>
    <w:p w14:paraId="0D6BC539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62C6AACE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5C87C62E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3F307313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438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52EDF7AF">
      <w:pPr>
        <w:pStyle w:val="6"/>
        <w:spacing w:before="3"/>
        <w:rPr>
          <w:rFonts w:ascii="Times New Roman"/>
          <w:sz w:val="24"/>
        </w:rPr>
      </w:pPr>
    </w:p>
    <w:p w14:paraId="54EF695E">
      <w:pPr>
        <w:pStyle w:val="3"/>
        <w:numPr>
          <w:ilvl w:val="0"/>
          <w:numId w:val="29"/>
        </w:numPr>
        <w:tabs>
          <w:tab w:val="left" w:pos="462"/>
        </w:tabs>
        <w:spacing w:before="0" w:after="0" w:line="240" w:lineRule="auto"/>
        <w:ind w:left="461" w:right="0" w:hanging="241"/>
        <w:jc w:val="left"/>
        <w:rPr>
          <w:rFonts w:ascii="Times New Roman"/>
        </w:rPr>
      </w:pPr>
      <w:r>
        <w:rPr>
          <w:rFonts w:ascii="Times New Roman"/>
        </w:rPr>
        <w:t>Rehashing:</w:t>
      </w:r>
    </w:p>
    <w:p w14:paraId="66E8F4D6">
      <w:pPr>
        <w:pStyle w:val="6"/>
        <w:spacing w:before="5"/>
        <w:rPr>
          <w:rFonts w:ascii="Times New Roman"/>
          <w:b/>
          <w:sz w:val="24"/>
        </w:rPr>
      </w:pPr>
    </w:p>
    <w:p w14:paraId="24533B01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388" w:hanging="36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7560CAB0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519A2AD6">
      <w:pPr>
        <w:pStyle w:val="9"/>
        <w:numPr>
          <w:ilvl w:val="1"/>
          <w:numId w:val="29"/>
        </w:numPr>
        <w:tabs>
          <w:tab w:val="left" w:pos="942"/>
        </w:tabs>
        <w:spacing w:before="0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64336FBA">
      <w:pPr>
        <w:pStyle w:val="9"/>
        <w:numPr>
          <w:ilvl w:val="1"/>
          <w:numId w:val="29"/>
        </w:numPr>
        <w:tabs>
          <w:tab w:val="left" w:pos="942"/>
        </w:tabs>
        <w:spacing w:before="1" w:after="0" w:line="240" w:lineRule="auto"/>
        <w:ind w:left="941" w:right="0" w:hanging="36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6EFE598">
      <w:pPr>
        <w:spacing w:after="0" w:line="240" w:lineRule="auto"/>
        <w:jc w:val="left"/>
        <w:rPr>
          <w:rFonts w:ascii="Times New Roman"/>
          <w:sz w:val="24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36ECAA7">
      <w:pPr>
        <w:pStyle w:val="6"/>
        <w:spacing w:before="8"/>
        <w:rPr>
          <w:rFonts w:ascii="Times New Roman"/>
          <w:sz w:val="21"/>
        </w:rPr>
      </w:pPr>
    </w:p>
    <w:p w14:paraId="29AF7D9D">
      <w:pPr>
        <w:spacing w:before="10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PROGRAM:</w:t>
      </w:r>
    </w:p>
    <w:p w14:paraId="78C9E79A">
      <w:pPr>
        <w:pStyle w:val="6"/>
        <w:rPr>
          <w:rFonts w:ascii="Cambria"/>
          <w:b/>
        </w:rPr>
      </w:pPr>
    </w:p>
    <w:p w14:paraId="30D22C5D">
      <w:pPr>
        <w:pStyle w:val="9"/>
        <w:numPr>
          <w:ilvl w:val="0"/>
          <w:numId w:val="30"/>
        </w:numPr>
        <w:tabs>
          <w:tab w:val="left" w:pos="465"/>
        </w:tabs>
        <w:spacing w:before="0" w:after="0" w:line="240" w:lineRule="auto"/>
        <w:ind w:left="464" w:right="0" w:hanging="244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OPEN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ADDRESSING:</w:t>
      </w:r>
    </w:p>
    <w:p w14:paraId="2F3BF447">
      <w:pPr>
        <w:pStyle w:val="6"/>
        <w:rPr>
          <w:rFonts w:ascii="Cambria"/>
          <w:b/>
        </w:rPr>
      </w:pPr>
    </w:p>
    <w:p w14:paraId="67A08F6F">
      <w:pPr>
        <w:spacing w:before="0" w:line="484" w:lineRule="auto"/>
        <w:ind w:left="221" w:right="790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#include &lt;stdio.h&gt;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#define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max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10</w:t>
      </w:r>
    </w:p>
    <w:p w14:paraId="62C10BA7">
      <w:pPr>
        <w:spacing w:before="0" w:line="251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a[11]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 {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10,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14,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19,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26,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27,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31, 33,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35, 42,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44,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0</w:t>
      </w:r>
      <w:r>
        <w:rPr>
          <w:rFonts w:ascii="Arial"/>
          <w:b/>
          <w:color w:val="212121"/>
          <w:spacing w:val="-4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};</w:t>
      </w:r>
    </w:p>
    <w:p w14:paraId="0CAEEAD1">
      <w:pPr>
        <w:spacing w:before="2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b[10];</w:t>
      </w:r>
    </w:p>
    <w:p w14:paraId="4123C5FE">
      <w:pPr>
        <w:pStyle w:val="6"/>
        <w:spacing w:before="5"/>
        <w:rPr>
          <w:rFonts w:ascii="Arial"/>
          <w:b/>
        </w:rPr>
      </w:pPr>
    </w:p>
    <w:p w14:paraId="4C294B46">
      <w:pPr>
        <w:spacing w:before="0"/>
        <w:ind w:left="221" w:right="570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void merging(int low, int mid, int high)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l1,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l2,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i;</w:t>
      </w:r>
    </w:p>
    <w:p w14:paraId="25D5DECE">
      <w:pPr>
        <w:pStyle w:val="6"/>
        <w:spacing w:before="5"/>
        <w:rPr>
          <w:rFonts w:ascii="Arial"/>
          <w:b/>
        </w:rPr>
      </w:pPr>
    </w:p>
    <w:p w14:paraId="0046B407">
      <w:pPr>
        <w:spacing w:before="0"/>
        <w:ind w:left="221" w:right="3322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for(l1 = low, l2 = mid + 1, i = low; l1 &lt;= mid &amp;&amp; l2 &lt;= high; i++)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if(a[l1]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&lt;= a[l2])</w:t>
      </w:r>
    </w:p>
    <w:p w14:paraId="2C97B9AB">
      <w:pPr>
        <w:spacing w:before="0"/>
        <w:ind w:left="221" w:right="846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b[i] = a[l1++];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else</w:t>
      </w:r>
    </w:p>
    <w:p w14:paraId="112CCFAD">
      <w:pPr>
        <w:spacing w:before="1" w:line="252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b[i]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a[l2++];</w:t>
      </w:r>
    </w:p>
    <w:p w14:paraId="4DDA0C0F">
      <w:pPr>
        <w:spacing w:before="0" w:line="252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24216650">
      <w:pPr>
        <w:pStyle w:val="6"/>
        <w:spacing w:before="5"/>
        <w:rPr>
          <w:rFonts w:ascii="Arial"/>
          <w:b/>
        </w:rPr>
      </w:pPr>
    </w:p>
    <w:p w14:paraId="4CFD0329">
      <w:pPr>
        <w:spacing w:before="0"/>
        <w:ind w:left="221" w:right="8188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while(l1 &lt;= mid)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b[i++]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a[l1++];</w:t>
      </w:r>
    </w:p>
    <w:p w14:paraId="28874F00">
      <w:pPr>
        <w:pStyle w:val="6"/>
        <w:spacing w:before="4"/>
        <w:rPr>
          <w:rFonts w:ascii="Arial"/>
          <w:b/>
        </w:rPr>
      </w:pPr>
    </w:p>
    <w:p w14:paraId="0E2435D0">
      <w:pPr>
        <w:spacing w:before="0"/>
        <w:ind w:left="221" w:right="8115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while(l2 &lt;= high)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b[i++]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a[l2++];</w:t>
      </w:r>
    </w:p>
    <w:p w14:paraId="524719F8">
      <w:pPr>
        <w:pStyle w:val="6"/>
        <w:spacing w:before="5"/>
        <w:rPr>
          <w:rFonts w:ascii="Arial"/>
          <w:b/>
        </w:rPr>
      </w:pPr>
    </w:p>
    <w:p w14:paraId="39DCE935">
      <w:pPr>
        <w:spacing w:before="0"/>
        <w:ind w:left="221" w:right="7229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for(i = low; i &lt;= high; i++)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a[i]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=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b[i];</w:t>
      </w:r>
    </w:p>
    <w:p w14:paraId="0D69F1AF">
      <w:pPr>
        <w:spacing w:before="0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428CE290">
      <w:pPr>
        <w:pStyle w:val="6"/>
        <w:spacing w:before="5"/>
        <w:rPr>
          <w:rFonts w:ascii="Arial"/>
          <w:b/>
        </w:rPr>
      </w:pPr>
    </w:p>
    <w:p w14:paraId="6F03AE44">
      <w:pPr>
        <w:spacing w:before="0"/>
        <w:ind w:left="221" w:right="7003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void sort(int low, int high)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mid;</w:t>
      </w:r>
    </w:p>
    <w:p w14:paraId="1E30DEEE">
      <w:pPr>
        <w:pStyle w:val="6"/>
        <w:spacing w:before="5"/>
        <w:rPr>
          <w:rFonts w:ascii="Arial"/>
          <w:b/>
        </w:rPr>
      </w:pPr>
    </w:p>
    <w:p w14:paraId="109CE97B">
      <w:pPr>
        <w:spacing w:before="0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if(low &lt;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high)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{</w:t>
      </w:r>
    </w:p>
    <w:p w14:paraId="7AD82D99">
      <w:pPr>
        <w:spacing w:before="1"/>
        <w:ind w:left="221" w:right="719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mid = (low + high) / 2;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sort(low, mid);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sort(mid+1, high);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merging(low,</w:t>
      </w:r>
      <w:r>
        <w:rPr>
          <w:rFonts w:ascii="Arial"/>
          <w:b/>
          <w:color w:val="212121"/>
          <w:spacing w:val="-10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mid,</w:t>
      </w:r>
      <w:r>
        <w:rPr>
          <w:rFonts w:ascii="Arial"/>
          <w:b/>
          <w:color w:val="212121"/>
          <w:spacing w:val="-5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high);</w:t>
      </w:r>
    </w:p>
    <w:p w14:paraId="12C48D1A">
      <w:pPr>
        <w:spacing w:before="0" w:line="242" w:lineRule="auto"/>
        <w:ind w:left="221" w:right="911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} else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return;</w:t>
      </w:r>
    </w:p>
    <w:p w14:paraId="4D56D855">
      <w:pPr>
        <w:spacing w:before="0" w:line="249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1C607245">
      <w:pPr>
        <w:spacing w:before="0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54394D7C">
      <w:pPr>
        <w:pStyle w:val="6"/>
        <w:spacing w:before="5"/>
        <w:rPr>
          <w:rFonts w:ascii="Arial"/>
          <w:b/>
        </w:rPr>
      </w:pPr>
    </w:p>
    <w:p w14:paraId="003267A5">
      <w:pPr>
        <w:spacing w:before="0"/>
        <w:ind w:left="221" w:right="8702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int main() {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int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i;</w:t>
      </w:r>
    </w:p>
    <w:p w14:paraId="3DD4203F">
      <w:pPr>
        <w:pStyle w:val="6"/>
        <w:spacing w:before="4"/>
        <w:rPr>
          <w:rFonts w:ascii="Arial"/>
          <w:b/>
        </w:rPr>
      </w:pPr>
    </w:p>
    <w:p w14:paraId="1EE4FFFD">
      <w:pPr>
        <w:spacing w:before="1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printf("List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before</w:t>
      </w:r>
      <w:r>
        <w:rPr>
          <w:rFonts w:ascii="Arial"/>
          <w:b/>
          <w:color w:val="212121"/>
          <w:spacing w:val="-4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sorting\n");</w:t>
      </w:r>
    </w:p>
    <w:p w14:paraId="5F113124">
      <w:pPr>
        <w:pStyle w:val="6"/>
        <w:spacing w:before="5"/>
        <w:rPr>
          <w:rFonts w:ascii="Arial"/>
          <w:b/>
        </w:rPr>
      </w:pPr>
    </w:p>
    <w:p w14:paraId="0F5B5511">
      <w:pPr>
        <w:spacing w:before="0"/>
        <w:ind w:left="221" w:right="749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for(i = 0; i &lt;= max; i++)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printf("%d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",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a[i]);</w:t>
      </w:r>
    </w:p>
    <w:p w14:paraId="673F2E1C">
      <w:pPr>
        <w:pStyle w:val="6"/>
        <w:spacing w:before="4"/>
        <w:rPr>
          <w:rFonts w:ascii="Arial"/>
          <w:b/>
        </w:rPr>
      </w:pPr>
    </w:p>
    <w:p w14:paraId="51BC0DC3">
      <w:pPr>
        <w:spacing w:before="0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sort(0,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max);</w:t>
      </w:r>
    </w:p>
    <w:p w14:paraId="5CF552F9">
      <w:pPr>
        <w:spacing w:after="0"/>
        <w:jc w:val="left"/>
        <w:rPr>
          <w:rFonts w:ascii="Arial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610E8E8">
      <w:pPr>
        <w:pStyle w:val="6"/>
        <w:spacing w:before="10"/>
        <w:rPr>
          <w:rFonts w:ascii="Arial"/>
          <w:b/>
          <w:sz w:val="21"/>
        </w:rPr>
      </w:pPr>
    </w:p>
    <w:p w14:paraId="3006AD8F">
      <w:pPr>
        <w:spacing w:before="94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printf("\nList</w:t>
      </w:r>
      <w:r>
        <w:rPr>
          <w:rFonts w:ascii="Arial"/>
          <w:b/>
          <w:color w:val="212121"/>
          <w:spacing w:val="-2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after</w:t>
      </w:r>
      <w:r>
        <w:rPr>
          <w:rFonts w:ascii="Arial"/>
          <w:b/>
          <w:color w:val="212121"/>
          <w:spacing w:val="-3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sorting\n");</w:t>
      </w:r>
    </w:p>
    <w:p w14:paraId="153FF521">
      <w:pPr>
        <w:pStyle w:val="6"/>
        <w:spacing w:before="5"/>
        <w:rPr>
          <w:rFonts w:ascii="Arial"/>
          <w:b/>
        </w:rPr>
      </w:pPr>
    </w:p>
    <w:p w14:paraId="30DE666D">
      <w:pPr>
        <w:spacing w:before="0"/>
        <w:ind w:left="221" w:right="7497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sz w:val="22"/>
        </w:rPr>
        <w:t>for(i = 0; i &lt;= max; i++)</w:t>
      </w:r>
      <w:r>
        <w:rPr>
          <w:rFonts w:ascii="Arial"/>
          <w:b/>
          <w:color w:val="212121"/>
          <w:spacing w:val="-59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printf("%d</w:t>
      </w:r>
      <w:r>
        <w:rPr>
          <w:rFonts w:ascii="Arial"/>
          <w:b/>
          <w:color w:val="212121"/>
          <w:spacing w:val="-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",</w:t>
      </w:r>
      <w:r>
        <w:rPr>
          <w:rFonts w:ascii="Arial"/>
          <w:b/>
          <w:color w:val="212121"/>
          <w:spacing w:val="1"/>
          <w:sz w:val="22"/>
        </w:rPr>
        <w:t xml:space="preserve"> </w:t>
      </w:r>
      <w:r>
        <w:rPr>
          <w:rFonts w:ascii="Arial"/>
          <w:b/>
          <w:color w:val="212121"/>
          <w:sz w:val="22"/>
        </w:rPr>
        <w:t>a[i]);</w:t>
      </w:r>
    </w:p>
    <w:p w14:paraId="43204636">
      <w:pPr>
        <w:spacing w:before="0" w:line="251" w:lineRule="exact"/>
        <w:ind w:left="22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212121"/>
          <w:w w:val="100"/>
          <w:sz w:val="22"/>
        </w:rPr>
        <w:t>}</w:t>
      </w:r>
    </w:p>
    <w:p w14:paraId="2E503F2E">
      <w:pPr>
        <w:spacing w:after="0" w:line="251" w:lineRule="exact"/>
        <w:jc w:val="left"/>
        <w:rPr>
          <w:rFonts w:ascii="Arial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21BA5CA9">
      <w:pPr>
        <w:pStyle w:val="6"/>
        <w:spacing w:before="8"/>
        <w:rPr>
          <w:rFonts w:ascii="Arial"/>
          <w:b/>
          <w:sz w:val="21"/>
        </w:rPr>
      </w:pPr>
    </w:p>
    <w:p w14:paraId="083C42D2">
      <w:pPr>
        <w:pStyle w:val="9"/>
        <w:numPr>
          <w:ilvl w:val="0"/>
          <w:numId w:val="30"/>
        </w:numPr>
        <w:tabs>
          <w:tab w:val="left" w:pos="464"/>
        </w:tabs>
        <w:spacing w:before="101" w:after="0" w:line="480" w:lineRule="auto"/>
        <w:ind w:left="221" w:right="7379" w:firstLine="0"/>
        <w:jc w:val="left"/>
        <w:rPr>
          <w:sz w:val="22"/>
        </w:rPr>
      </w:pPr>
      <w:r>
        <w:rPr>
          <w:rFonts w:ascii="Cambria"/>
          <w:b/>
          <w:sz w:val="22"/>
        </w:rPr>
        <w:t>CLOSED ADDRESSING;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color w:val="212121"/>
          <w:sz w:val="22"/>
        </w:rPr>
        <w:t>#include &lt;stdio.h&gt;</w:t>
      </w:r>
      <w:r>
        <w:rPr>
          <w:color w:val="212121"/>
          <w:spacing w:val="1"/>
          <w:sz w:val="22"/>
        </w:rPr>
        <w:t xml:space="preserve"> </w:t>
      </w:r>
      <w:r>
        <w:rPr>
          <w:color w:val="212121"/>
          <w:sz w:val="22"/>
        </w:rPr>
        <w:t>#define max</w:t>
      </w:r>
      <w:r>
        <w:rPr>
          <w:color w:val="212121"/>
          <w:spacing w:val="-2"/>
          <w:sz w:val="22"/>
        </w:rPr>
        <w:t xml:space="preserve"> </w:t>
      </w:r>
      <w:r>
        <w:rPr>
          <w:color w:val="212121"/>
          <w:sz w:val="22"/>
        </w:rPr>
        <w:t>10</w:t>
      </w:r>
    </w:p>
    <w:p w14:paraId="4BE4B237">
      <w:pPr>
        <w:pStyle w:val="6"/>
        <w:spacing w:line="252" w:lineRule="exact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26C1365E">
      <w:pPr>
        <w:pStyle w:val="6"/>
        <w:spacing w:before="1"/>
        <w:ind w:left="221"/>
      </w:pPr>
      <w:r>
        <w:rPr>
          <w:color w:val="212121"/>
        </w:rPr>
        <w:t>int b[10];</w:t>
      </w:r>
    </w:p>
    <w:p w14:paraId="360EC079">
      <w:pPr>
        <w:pStyle w:val="6"/>
      </w:pPr>
    </w:p>
    <w:p w14:paraId="3602BD72">
      <w:pPr>
        <w:pStyle w:val="6"/>
        <w:ind w:left="221" w:right="6072"/>
      </w:pPr>
      <w:r>
        <w:rPr>
          <w:color w:val="212121"/>
        </w:rPr>
        <w:t>void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77E4C072">
      <w:pPr>
        <w:pStyle w:val="6"/>
      </w:pPr>
    </w:p>
    <w:p w14:paraId="33947AE4">
      <w:pPr>
        <w:pStyle w:val="6"/>
        <w:ind w:left="221" w:right="3688"/>
      </w:pPr>
      <w:r>
        <w:rPr>
          <w:color w:val="212121"/>
        </w:rPr>
        <w:t>for(l1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BF9CFB2">
      <w:pPr>
        <w:pStyle w:val="6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6B721533">
      <w:pPr>
        <w:pStyle w:val="6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23F717C9">
      <w:pPr>
        <w:pStyle w:val="6"/>
        <w:spacing w:before="1" w:line="252" w:lineRule="exact"/>
        <w:ind w:left="221"/>
      </w:pPr>
      <w:r>
        <w:rPr>
          <w:color w:val="212121"/>
          <w:w w:val="100"/>
        </w:rPr>
        <w:t>}</w:t>
      </w:r>
    </w:p>
    <w:p w14:paraId="13008621">
      <w:pPr>
        <w:pStyle w:val="6"/>
        <w:ind w:left="221" w:right="8286"/>
      </w:pPr>
      <w:r>
        <w:rPr>
          <w:color w:val="212121"/>
        </w:rPr>
        <w:t>while(l1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0153DEFA">
      <w:pPr>
        <w:pStyle w:val="6"/>
        <w:ind w:left="221" w:right="8224"/>
      </w:pPr>
      <w:r>
        <w:rPr>
          <w:color w:val="212121"/>
        </w:rPr>
        <w:t>while(l2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62223A13">
      <w:pPr>
        <w:pStyle w:val="6"/>
      </w:pPr>
    </w:p>
    <w:p w14:paraId="70DEF37A">
      <w:pPr>
        <w:pStyle w:val="6"/>
        <w:ind w:left="221" w:right="7411"/>
      </w:pPr>
      <w:r>
        <w:rPr>
          <w:color w:val="212121"/>
        </w:rPr>
        <w:t>for(i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173171BE">
      <w:pPr>
        <w:pStyle w:val="6"/>
        <w:ind w:left="221"/>
      </w:pPr>
      <w:r>
        <w:rPr>
          <w:color w:val="212121"/>
          <w:w w:val="100"/>
        </w:rPr>
        <w:t>}</w:t>
      </w:r>
    </w:p>
    <w:p w14:paraId="5D63E896">
      <w:pPr>
        <w:pStyle w:val="6"/>
        <w:spacing w:before="1"/>
      </w:pPr>
    </w:p>
    <w:p w14:paraId="2EB1104D">
      <w:pPr>
        <w:pStyle w:val="6"/>
        <w:ind w:left="221" w:right="7271"/>
      </w:pPr>
      <w:r>
        <w:rPr>
          <w:color w:val="212121"/>
        </w:rPr>
        <w:t>void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3560E9FB">
      <w:pPr>
        <w:pStyle w:val="6"/>
        <w:spacing w:before="11"/>
        <w:rPr>
          <w:sz w:val="21"/>
        </w:rPr>
      </w:pPr>
    </w:p>
    <w:p w14:paraId="1EA84945">
      <w:pPr>
        <w:pStyle w:val="6"/>
        <w:ind w:left="221"/>
      </w:pPr>
      <w:r>
        <w:rPr>
          <w:color w:val="212121"/>
        </w:rPr>
        <w:t>if(low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A68E7AD">
      <w:pPr>
        <w:pStyle w:val="6"/>
        <w:spacing w:before="1"/>
        <w:ind w:left="221" w:right="7496"/>
      </w:pPr>
      <w:r>
        <w:rPr>
          <w:color w:val="212121"/>
        </w:rPr>
        <w:t>mid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27C71C5">
      <w:pPr>
        <w:pStyle w:val="6"/>
        <w:ind w:left="221" w:right="9166"/>
      </w:pPr>
      <w:r>
        <w:rPr>
          <w:color w:val="212121"/>
        </w:rPr>
        <w:t>} else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return;</w:t>
      </w:r>
    </w:p>
    <w:p w14:paraId="666676C5">
      <w:pPr>
        <w:pStyle w:val="6"/>
        <w:spacing w:line="252" w:lineRule="exact"/>
        <w:ind w:left="221"/>
      </w:pPr>
      <w:r>
        <w:rPr>
          <w:color w:val="212121"/>
          <w:w w:val="100"/>
        </w:rPr>
        <w:t>}</w:t>
      </w:r>
    </w:p>
    <w:p w14:paraId="64A69041">
      <w:pPr>
        <w:pStyle w:val="6"/>
        <w:spacing w:line="252" w:lineRule="exact"/>
        <w:ind w:left="221"/>
      </w:pPr>
      <w:r>
        <w:rPr>
          <w:color w:val="212121"/>
          <w:w w:val="100"/>
        </w:rPr>
        <w:t>}</w:t>
      </w:r>
    </w:p>
    <w:p w14:paraId="70BC9C99">
      <w:pPr>
        <w:pStyle w:val="6"/>
      </w:pPr>
    </w:p>
    <w:p w14:paraId="4B67DDAF">
      <w:pPr>
        <w:pStyle w:val="6"/>
        <w:ind w:left="221" w:right="8787"/>
      </w:pPr>
      <w:r>
        <w:rPr>
          <w:color w:val="212121"/>
        </w:rPr>
        <w:t>int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08475310">
      <w:pPr>
        <w:pStyle w:val="6"/>
      </w:pPr>
    </w:p>
    <w:p w14:paraId="540662D9">
      <w:pPr>
        <w:pStyle w:val="6"/>
        <w:ind w:left="221"/>
      </w:pPr>
      <w:r>
        <w:rPr>
          <w:color w:val="212121"/>
        </w:rPr>
        <w:t>printf("List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75962D5C">
      <w:pPr>
        <w:pStyle w:val="6"/>
      </w:pPr>
    </w:p>
    <w:p w14:paraId="7E3E84FB">
      <w:pPr>
        <w:pStyle w:val="6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E58FF83">
      <w:pPr>
        <w:pStyle w:val="6"/>
      </w:pPr>
    </w:p>
    <w:p w14:paraId="496A1768">
      <w:pPr>
        <w:pStyle w:val="6"/>
        <w:ind w:left="221"/>
      </w:pPr>
      <w:r>
        <w:rPr>
          <w:color w:val="212121"/>
        </w:rPr>
        <w:t>sort(0,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54B1A584">
      <w:pPr>
        <w:pStyle w:val="6"/>
      </w:pPr>
    </w:p>
    <w:p w14:paraId="75DCB562">
      <w:pPr>
        <w:pStyle w:val="6"/>
        <w:ind w:left="221"/>
      </w:pPr>
      <w:r>
        <w:rPr>
          <w:color w:val="212121"/>
        </w:rPr>
        <w:t>printf("\nList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720980F7">
      <w:pPr>
        <w:pStyle w:val="6"/>
      </w:pPr>
    </w:p>
    <w:p w14:paraId="48A6B019">
      <w:pPr>
        <w:pStyle w:val="6"/>
        <w:spacing w:before="1"/>
        <w:ind w:left="221" w:right="7619"/>
      </w:pPr>
      <w:r>
        <w:rPr>
          <w:color w:val="212121"/>
        </w:rPr>
        <w:t>for(i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3140B7CB">
      <w:pPr>
        <w:pStyle w:val="6"/>
        <w:spacing w:before="1"/>
        <w:ind w:left="221"/>
      </w:pPr>
      <w:r>
        <w:rPr>
          <w:color w:val="212121"/>
          <w:w w:val="100"/>
        </w:rPr>
        <w:t>}</w:t>
      </w:r>
    </w:p>
    <w:p w14:paraId="313D5C4B">
      <w:pPr>
        <w:spacing w:after="0"/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5070E083">
      <w:pPr>
        <w:pStyle w:val="6"/>
        <w:spacing w:before="8"/>
        <w:rPr>
          <w:sz w:val="21"/>
        </w:rPr>
      </w:pPr>
    </w:p>
    <w:p w14:paraId="6DF54C0A">
      <w:pPr>
        <w:pStyle w:val="9"/>
        <w:numPr>
          <w:ilvl w:val="0"/>
          <w:numId w:val="30"/>
        </w:numPr>
        <w:tabs>
          <w:tab w:val="left" w:pos="448"/>
        </w:tabs>
        <w:spacing w:before="101" w:after="0" w:line="240" w:lineRule="auto"/>
        <w:ind w:left="447" w:right="0" w:hanging="227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REHASHING:</w:t>
      </w:r>
    </w:p>
    <w:p w14:paraId="24DCE5A3">
      <w:pPr>
        <w:pStyle w:val="6"/>
        <w:rPr>
          <w:rFonts w:ascii="Cambria"/>
          <w:b/>
        </w:rPr>
      </w:pPr>
    </w:p>
    <w:p w14:paraId="4C4972AE">
      <w:pPr>
        <w:spacing w:before="0"/>
        <w:ind w:left="221" w:right="732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#include &lt;stdio.h&gt;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#include</w:t>
      </w:r>
      <w:r>
        <w:rPr>
          <w:rFonts w:ascii="Cambria"/>
          <w:b/>
          <w:spacing w:val="-8"/>
          <w:sz w:val="22"/>
        </w:rPr>
        <w:t xml:space="preserve"> </w:t>
      </w:r>
      <w:r>
        <w:rPr>
          <w:rFonts w:ascii="Cambria"/>
          <w:b/>
          <w:sz w:val="22"/>
        </w:rPr>
        <w:t>&lt;stdlib.h&gt;</w:t>
      </w:r>
    </w:p>
    <w:p w14:paraId="0604CF22">
      <w:pPr>
        <w:pStyle w:val="6"/>
        <w:spacing w:before="10"/>
        <w:rPr>
          <w:rFonts w:ascii="Cambria"/>
          <w:b/>
          <w:sz w:val="21"/>
        </w:rPr>
      </w:pPr>
    </w:p>
    <w:p w14:paraId="1E46FE2E">
      <w:pPr>
        <w:spacing w:before="1"/>
        <w:ind w:left="221" w:right="772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typedef struct Node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key;</w:t>
      </w:r>
    </w:p>
    <w:p w14:paraId="29B5385F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value;</w:t>
      </w:r>
    </w:p>
    <w:p w14:paraId="54E24892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struct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Node*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next;</w:t>
      </w:r>
    </w:p>
    <w:p w14:paraId="6FD25F76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}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Node;</w:t>
      </w:r>
    </w:p>
    <w:p w14:paraId="5D301130">
      <w:pPr>
        <w:pStyle w:val="6"/>
        <w:rPr>
          <w:rFonts w:ascii="Cambria"/>
          <w:b/>
        </w:rPr>
      </w:pPr>
    </w:p>
    <w:p w14:paraId="23CE70DA">
      <w:pPr>
        <w:spacing w:before="0"/>
        <w:ind w:left="221" w:right="7162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typedef struct HashTable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size;</w:t>
      </w:r>
    </w:p>
    <w:p w14:paraId="2D4B6FFD">
      <w:pPr>
        <w:spacing w:before="1"/>
        <w:ind w:left="221" w:right="833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count;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pacing w:val="-1"/>
          <w:sz w:val="22"/>
        </w:rPr>
        <w:t>Node**</w:t>
      </w:r>
      <w:r>
        <w:rPr>
          <w:rFonts w:ascii="Cambria"/>
          <w:b/>
          <w:spacing w:val="-11"/>
          <w:sz w:val="22"/>
        </w:rPr>
        <w:t xml:space="preserve"> </w:t>
      </w:r>
      <w:r>
        <w:rPr>
          <w:rFonts w:ascii="Cambria"/>
          <w:b/>
          <w:sz w:val="22"/>
        </w:rPr>
        <w:t>table;</w:t>
      </w:r>
    </w:p>
    <w:p w14:paraId="64EA18CA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}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HashTable;</w:t>
      </w:r>
    </w:p>
    <w:p w14:paraId="086A14AB">
      <w:pPr>
        <w:pStyle w:val="6"/>
        <w:rPr>
          <w:rFonts w:ascii="Cambria"/>
          <w:b/>
        </w:rPr>
      </w:pPr>
    </w:p>
    <w:p w14:paraId="6DFE3A50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Node*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createNode(int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key,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value)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5059FB27">
      <w:pPr>
        <w:spacing w:before="0"/>
        <w:ind w:left="221" w:right="498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Node* newNode = (Node*)malloc(sizeof(Node));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newNode-&gt;key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key;</w:t>
      </w:r>
    </w:p>
    <w:p w14:paraId="342BA815">
      <w:pPr>
        <w:spacing w:before="0"/>
        <w:ind w:left="221" w:right="7304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newNode-&gt;value = value;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newNode-&gt;next = NULL;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newNode;</w:t>
      </w:r>
    </w:p>
    <w:p w14:paraId="2B683E53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7363838">
      <w:pPr>
        <w:pStyle w:val="6"/>
        <w:spacing w:before="10"/>
        <w:rPr>
          <w:rFonts w:ascii="Cambria"/>
          <w:b/>
          <w:sz w:val="21"/>
        </w:rPr>
      </w:pPr>
    </w:p>
    <w:p w14:paraId="0DAE42D3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HashTable*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createTable(int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size)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2DCE0BD1">
      <w:pPr>
        <w:spacing w:before="1"/>
        <w:ind w:left="221" w:right="326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HashTable* newTable = (HashTable*)malloc(sizeof(HashTable));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newTable-&gt;size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size;</w:t>
      </w:r>
    </w:p>
    <w:p w14:paraId="6868387B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newTable-&gt;count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0;</w:t>
      </w:r>
    </w:p>
    <w:p w14:paraId="430F08EE">
      <w:pPr>
        <w:spacing w:before="0"/>
        <w:ind w:left="221" w:right="409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newTable-&gt;table = (Node**)malloc(sizeof(Node*) * 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for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(int i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0; i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&lt;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size; i++) {</w:t>
      </w:r>
    </w:p>
    <w:p w14:paraId="333CC1CB">
      <w:pPr>
        <w:pStyle w:val="6"/>
        <w:rPr>
          <w:rFonts w:ascii="Cambria"/>
          <w:b/>
        </w:rPr>
      </w:pPr>
    </w:p>
    <w:p w14:paraId="2D1E88AE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newTable-&gt;table[i]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432998AA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E2F03A4">
      <w:pPr>
        <w:spacing w:before="2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newTable;</w:t>
      </w:r>
    </w:p>
    <w:p w14:paraId="6987ACAD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B71B708">
      <w:pPr>
        <w:pStyle w:val="6"/>
        <w:rPr>
          <w:rFonts w:ascii="Cambria"/>
          <w:b/>
        </w:rPr>
      </w:pPr>
    </w:p>
    <w:p w14:paraId="50B2EB2C">
      <w:pPr>
        <w:spacing w:before="0"/>
        <w:ind w:left="221" w:right="629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hashFunction(int key, int size)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 key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% size;</w:t>
      </w:r>
    </w:p>
    <w:p w14:paraId="205B5FB6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18E8704">
      <w:pPr>
        <w:spacing w:before="6" w:line="510" w:lineRule="atLeast"/>
        <w:ind w:left="221" w:right="4446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 insert(HashTable* hashTable, int key, int value);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rehash(HashTable* hashTable) {</w:t>
      </w:r>
    </w:p>
    <w:p w14:paraId="31B00FF4">
      <w:pPr>
        <w:spacing w:before="5"/>
        <w:ind w:left="221" w:right="611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7"/>
          <w:sz w:val="22"/>
        </w:rPr>
        <w:t xml:space="preserve"> </w:t>
      </w:r>
      <w:r>
        <w:rPr>
          <w:rFonts w:ascii="Cambria"/>
          <w:b/>
          <w:sz w:val="22"/>
        </w:rPr>
        <w:t>oldSize</w:t>
      </w:r>
      <w:r>
        <w:rPr>
          <w:rFonts w:ascii="Cambria"/>
          <w:b/>
          <w:spacing w:val="7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5"/>
          <w:sz w:val="22"/>
        </w:rPr>
        <w:t xml:space="preserve"> </w:t>
      </w:r>
      <w:r>
        <w:rPr>
          <w:rFonts w:ascii="Cambria"/>
          <w:b/>
          <w:sz w:val="22"/>
        </w:rPr>
        <w:t>hashTable-&gt;size;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Node**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oldTable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6"/>
          <w:sz w:val="22"/>
        </w:rPr>
        <w:t xml:space="preserve"> </w:t>
      </w:r>
      <w:r>
        <w:rPr>
          <w:rFonts w:ascii="Cambria"/>
          <w:b/>
          <w:sz w:val="22"/>
        </w:rPr>
        <w:t>hashTable-&gt;table;</w:t>
      </w:r>
    </w:p>
    <w:p w14:paraId="5AC99FFB">
      <w:pPr>
        <w:pStyle w:val="6"/>
        <w:spacing w:before="1"/>
        <w:rPr>
          <w:rFonts w:ascii="Cambria"/>
          <w:b/>
        </w:rPr>
      </w:pPr>
    </w:p>
    <w:p w14:paraId="56DEEC93">
      <w:pPr>
        <w:spacing w:before="0"/>
        <w:ind w:left="221" w:right="3644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// New size is typically a prime number or double the old size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newSize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oldSize * 2;</w:t>
      </w:r>
    </w:p>
    <w:p w14:paraId="0FA61328">
      <w:pPr>
        <w:spacing w:before="0"/>
        <w:ind w:left="221" w:right="361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hashTable-&gt;table = (Node**)malloc(sizeof(Node*) * newSize);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hashTable-&gt;size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newSize;</w:t>
      </w:r>
    </w:p>
    <w:p w14:paraId="00FA8D95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hashTable-&gt;count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0;</w:t>
      </w:r>
    </w:p>
    <w:p w14:paraId="5F7FA1B0">
      <w:pPr>
        <w:spacing w:before="0"/>
        <w:ind w:left="221" w:right="6752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for (int i = 0; i &lt; newSize; i++)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hashTable-&gt;table[i]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7E2D9ACD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9636108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73CF3804">
      <w:pPr>
        <w:pStyle w:val="6"/>
        <w:spacing w:before="3"/>
        <w:rPr>
          <w:rFonts w:ascii="Cambria"/>
          <w:b/>
          <w:sz w:val="21"/>
        </w:rPr>
      </w:pPr>
    </w:p>
    <w:p w14:paraId="25D24670">
      <w:pPr>
        <w:spacing w:before="101"/>
        <w:ind w:left="221" w:right="684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for (int i = 0; i &lt; oldSize; i++)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 current = oldTable[i];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(current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06A11D62">
      <w:pPr>
        <w:spacing w:before="0"/>
        <w:ind w:left="221" w:right="488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 current-&gt;key, current-&gt;value);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 temp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current;</w:t>
      </w:r>
    </w:p>
    <w:p w14:paraId="3B525BB0">
      <w:pPr>
        <w:pStyle w:val="6"/>
        <w:rPr>
          <w:rFonts w:ascii="Cambria"/>
          <w:b/>
        </w:rPr>
      </w:pPr>
    </w:p>
    <w:p w14:paraId="542B2A4F">
      <w:pPr>
        <w:spacing w:before="0"/>
        <w:ind w:left="221" w:right="7365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current = current-&gt;next;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free(temp);</w:t>
      </w:r>
    </w:p>
    <w:p w14:paraId="5EC03FBE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F967CD4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B1E8844">
      <w:pPr>
        <w:pStyle w:val="6"/>
        <w:spacing w:before="11"/>
        <w:rPr>
          <w:rFonts w:ascii="Cambria"/>
          <w:b/>
          <w:sz w:val="21"/>
        </w:rPr>
      </w:pPr>
    </w:p>
    <w:p w14:paraId="45CDB690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free(oldTable);</w:t>
      </w:r>
    </w:p>
    <w:p w14:paraId="41EE5084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3424A40">
      <w:pPr>
        <w:pStyle w:val="6"/>
        <w:spacing w:before="1"/>
        <w:rPr>
          <w:rFonts w:ascii="Cambria"/>
          <w:b/>
        </w:rPr>
      </w:pPr>
    </w:p>
    <w:p w14:paraId="7AD0F9D4">
      <w:pPr>
        <w:spacing w:before="0"/>
        <w:ind w:left="221" w:right="420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6"/>
          <w:sz w:val="22"/>
        </w:rPr>
        <w:t xml:space="preserve"> </w:t>
      </w:r>
      <w:r>
        <w:rPr>
          <w:rFonts w:ascii="Cambria"/>
          <w:b/>
          <w:sz w:val="22"/>
        </w:rPr>
        <w:t>insert(HashTable*</w:t>
      </w:r>
      <w:r>
        <w:rPr>
          <w:rFonts w:ascii="Cambria"/>
          <w:b/>
          <w:spacing w:val="5"/>
          <w:sz w:val="22"/>
        </w:rPr>
        <w:t xml:space="preserve"> </w:t>
      </w:r>
      <w:r>
        <w:rPr>
          <w:rFonts w:ascii="Cambria"/>
          <w:b/>
          <w:sz w:val="22"/>
        </w:rPr>
        <w:t>hashTable,</w:t>
      </w:r>
      <w:r>
        <w:rPr>
          <w:rFonts w:ascii="Cambria"/>
          <w:b/>
          <w:spacing w:val="5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7"/>
          <w:sz w:val="22"/>
        </w:rPr>
        <w:t xml:space="preserve"> </w:t>
      </w:r>
      <w:r>
        <w:rPr>
          <w:rFonts w:ascii="Cambria"/>
          <w:b/>
          <w:sz w:val="22"/>
        </w:rPr>
        <w:t>key,</w:t>
      </w:r>
      <w:r>
        <w:rPr>
          <w:rFonts w:ascii="Cambria"/>
          <w:b/>
          <w:spacing w:val="6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6"/>
          <w:sz w:val="22"/>
        </w:rPr>
        <w:t xml:space="preserve"> </w:t>
      </w:r>
      <w:r>
        <w:rPr>
          <w:rFonts w:ascii="Cambria"/>
          <w:b/>
          <w:sz w:val="22"/>
        </w:rPr>
        <w:t>value)</w:t>
      </w:r>
      <w:r>
        <w:rPr>
          <w:rFonts w:ascii="Cambria"/>
          <w:b/>
          <w:spacing w:val="8"/>
          <w:sz w:val="22"/>
        </w:rPr>
        <w:t xml:space="preserve"> </w:t>
      </w:r>
      <w:r>
        <w:rPr>
          <w:rFonts w:ascii="Cambria"/>
          <w:b/>
          <w:sz w:val="22"/>
        </w:rPr>
        <w:t>{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if ((float)hashTable-&gt;count / hashTable-&gt;size &gt;= 0.75)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rehash(hashTable);</w:t>
      </w:r>
    </w:p>
    <w:p w14:paraId="64495A3B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47A3F113">
      <w:pPr>
        <w:pStyle w:val="6"/>
        <w:rPr>
          <w:rFonts w:ascii="Cambria"/>
          <w:b/>
        </w:rPr>
      </w:pPr>
    </w:p>
    <w:p w14:paraId="7FE785EA">
      <w:pPr>
        <w:spacing w:before="0"/>
        <w:ind w:left="221" w:right="449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hashIndex = hashFunction(key, hashTable-&gt;size);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 newNode 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createNode(key,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value);</w:t>
      </w:r>
    </w:p>
    <w:p w14:paraId="4F40163B">
      <w:pPr>
        <w:spacing w:before="0"/>
        <w:ind w:left="221" w:right="496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newNode-&gt;next = hashTable-&gt;table[hashIndex];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hashTable-&gt;table[hashIndex] = newNode;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hashTable-&gt;count++;</w:t>
      </w:r>
    </w:p>
    <w:p w14:paraId="7B681138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6026340">
      <w:pPr>
        <w:pStyle w:val="6"/>
        <w:rPr>
          <w:rFonts w:ascii="Cambria"/>
          <w:b/>
        </w:rPr>
      </w:pPr>
    </w:p>
    <w:p w14:paraId="219ADECA">
      <w:pPr>
        <w:spacing w:before="0" w:line="257" w:lineRule="exact"/>
        <w:ind w:left="221" w:right="0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search(HashTable*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hashTable,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key)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5A88A000">
      <w:pPr>
        <w:spacing w:before="0"/>
        <w:ind w:left="221" w:right="4498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hashIndex = hashFunction(key, hashTable-&gt;size);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 current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hashTable-&gt;table[hashIndex];</w:t>
      </w:r>
    </w:p>
    <w:p w14:paraId="06565DD2">
      <w:pPr>
        <w:spacing w:before="0"/>
        <w:ind w:left="221" w:right="7287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 (current != NULL)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if (current-&gt;key == key)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 current-&gt;value;</w:t>
      </w:r>
    </w:p>
    <w:p w14:paraId="02A64EAF">
      <w:pPr>
        <w:spacing w:before="2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7E36424C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current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6BF61599">
      <w:pPr>
        <w:spacing w:before="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1E9DE677">
      <w:pPr>
        <w:pStyle w:val="6"/>
        <w:rPr>
          <w:rFonts w:ascii="Cambria"/>
          <w:b/>
        </w:rPr>
      </w:pPr>
    </w:p>
    <w:p w14:paraId="7A394BD6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return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-1;</w:t>
      </w:r>
    </w:p>
    <w:p w14:paraId="364B6623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EE416A4">
      <w:pPr>
        <w:pStyle w:val="6"/>
        <w:spacing w:before="1"/>
        <w:rPr>
          <w:rFonts w:ascii="Cambria"/>
          <w:b/>
        </w:rPr>
      </w:pPr>
    </w:p>
    <w:p w14:paraId="0925792E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delete(HashTable*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hashTable,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key)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70A23DB5">
      <w:pPr>
        <w:spacing w:before="0"/>
        <w:ind w:left="221" w:right="4498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 hashIndex = hashFunction(key, hashTable-&gt;size);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Node*</w:t>
      </w:r>
      <w:r>
        <w:rPr>
          <w:rFonts w:ascii="Cambria"/>
          <w:b/>
          <w:spacing w:val="9"/>
          <w:sz w:val="22"/>
        </w:rPr>
        <w:t xml:space="preserve"> </w:t>
      </w:r>
      <w:r>
        <w:rPr>
          <w:rFonts w:ascii="Cambria"/>
          <w:b/>
          <w:sz w:val="22"/>
        </w:rPr>
        <w:t>current</w:t>
      </w:r>
      <w:r>
        <w:rPr>
          <w:rFonts w:ascii="Cambria"/>
          <w:b/>
          <w:spacing w:val="8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6"/>
          <w:sz w:val="22"/>
        </w:rPr>
        <w:t xml:space="preserve"> </w:t>
      </w:r>
      <w:r>
        <w:rPr>
          <w:rFonts w:ascii="Cambria"/>
          <w:b/>
          <w:sz w:val="22"/>
        </w:rPr>
        <w:t>hashTable-&gt;table[hashIndex];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Node* prev 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NULL;</w:t>
      </w:r>
    </w:p>
    <w:p w14:paraId="39A89AFE">
      <w:pPr>
        <w:spacing w:before="1"/>
        <w:ind w:left="221" w:right="4884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while (current != NULL &amp;&amp; current-&gt;key != key)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prev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current;</w:t>
      </w:r>
    </w:p>
    <w:p w14:paraId="06D2F13D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current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47FF68E0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558D4E5">
      <w:pPr>
        <w:spacing w:before="1"/>
        <w:ind w:left="221" w:right="766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 (current == NULL)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return;</w:t>
      </w:r>
    </w:p>
    <w:p w14:paraId="05F696B8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2ADA0BB9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if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(prev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NULL)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1B97C5DE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hashTable-&gt;table[hashIndex]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219A11C4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}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else {</w:t>
      </w:r>
    </w:p>
    <w:p w14:paraId="786DBE98">
      <w:pPr>
        <w:spacing w:before="2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prev-&gt;next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70A48B62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65ADAA2F">
      <w:pPr>
        <w:pStyle w:val="6"/>
        <w:spacing w:before="3"/>
        <w:rPr>
          <w:rFonts w:ascii="Cambria"/>
          <w:b/>
          <w:sz w:val="21"/>
        </w:rPr>
      </w:pPr>
    </w:p>
    <w:p w14:paraId="6EF858D0">
      <w:pPr>
        <w:spacing w:before="10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31AC4DA">
      <w:pPr>
        <w:spacing w:before="0"/>
        <w:ind w:left="221" w:right="780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free(current);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hashTable-&gt;count--;</w:t>
      </w:r>
    </w:p>
    <w:p w14:paraId="2F11F0CC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56D200CC">
      <w:pPr>
        <w:pStyle w:val="6"/>
        <w:spacing w:before="11"/>
        <w:rPr>
          <w:rFonts w:ascii="Cambria"/>
          <w:b/>
          <w:sz w:val="21"/>
        </w:rPr>
      </w:pPr>
    </w:p>
    <w:p w14:paraId="3D0B2CE7">
      <w:pPr>
        <w:spacing w:before="0"/>
        <w:ind w:left="221" w:right="576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void freeTable(HashTable* hashTable) {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for (int i = 0; i &lt; hashTable-&gt;size; i++) {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Node* current = hashTable-&gt;table[i];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while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(current !=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NULL)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150B0709">
      <w:pPr>
        <w:spacing w:before="1"/>
        <w:ind w:left="221" w:right="7371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Node* temp = current;</w:t>
      </w:r>
      <w:r>
        <w:rPr>
          <w:rFonts w:ascii="Cambria"/>
          <w:b/>
          <w:spacing w:val="1"/>
          <w:sz w:val="22"/>
        </w:rPr>
        <w:t xml:space="preserve"> </w:t>
      </w:r>
      <w:r>
        <w:rPr>
          <w:rFonts w:ascii="Cambria"/>
          <w:b/>
          <w:sz w:val="22"/>
        </w:rPr>
        <w:t>current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current-&gt;next;</w:t>
      </w:r>
    </w:p>
    <w:p w14:paraId="375F1F66">
      <w:pPr>
        <w:pStyle w:val="6"/>
        <w:spacing w:before="10"/>
        <w:rPr>
          <w:rFonts w:ascii="Cambria"/>
          <w:b/>
          <w:sz w:val="21"/>
        </w:rPr>
      </w:pPr>
    </w:p>
    <w:p w14:paraId="18781125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free(temp);</w:t>
      </w:r>
    </w:p>
    <w:p w14:paraId="17DE2688">
      <w:pPr>
        <w:spacing w:before="2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CF0D912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3E7DAB9A">
      <w:pPr>
        <w:spacing w:before="2"/>
        <w:ind w:left="221" w:right="7419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free(hashTable-&gt;table);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free(hashTable);</w:t>
      </w:r>
    </w:p>
    <w:p w14:paraId="29639993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613314B5">
      <w:pPr>
        <w:pStyle w:val="6"/>
        <w:rPr>
          <w:rFonts w:ascii="Cambria"/>
          <w:b/>
        </w:rPr>
      </w:pPr>
    </w:p>
    <w:p w14:paraId="20D5A72F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int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main()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{</w:t>
      </w:r>
    </w:p>
    <w:p w14:paraId="69053F0E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HashTable*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hashTable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=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createTable(5);</w:t>
      </w:r>
    </w:p>
    <w:p w14:paraId="405AB0FE">
      <w:pPr>
        <w:pStyle w:val="6"/>
        <w:rPr>
          <w:rFonts w:ascii="Cambria"/>
          <w:b/>
        </w:rPr>
      </w:pPr>
    </w:p>
    <w:p w14:paraId="37346822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1,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10);</w:t>
      </w:r>
    </w:p>
    <w:p w14:paraId="3EA3B00B">
      <w:pPr>
        <w:spacing w:before="1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2,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20);</w:t>
      </w:r>
    </w:p>
    <w:p w14:paraId="4E363F41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3,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30);</w:t>
      </w:r>
    </w:p>
    <w:p w14:paraId="6B36B1C2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4,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40);</w:t>
      </w:r>
    </w:p>
    <w:p w14:paraId="697E0A66">
      <w:pPr>
        <w:spacing w:before="2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5,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50);</w:t>
      </w:r>
    </w:p>
    <w:p w14:paraId="653C4B44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insert(hashTable,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6,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60);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//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This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should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trigger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rehashing</w:t>
      </w:r>
    </w:p>
    <w:p w14:paraId="5EA598AF">
      <w:pPr>
        <w:pStyle w:val="6"/>
        <w:rPr>
          <w:rFonts w:ascii="Cambria"/>
          <w:b/>
        </w:rPr>
      </w:pPr>
    </w:p>
    <w:p w14:paraId="030A8D28">
      <w:pPr>
        <w:spacing w:before="0"/>
        <w:ind w:left="221" w:right="4386" w:firstLine="0"/>
        <w:jc w:val="both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printf("Value for key 1: %d\n", search(hashTable, 1));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 for key 2: %d\n", search(hashTable, 2));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 for key 3: %d\n", search(hashTable, 3));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 for key 4: %d\n", search(hashTable, 4));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 for key 5: %d\n", search(hashTable, 5));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printf("Value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for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key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6:</w:t>
      </w:r>
      <w:r>
        <w:rPr>
          <w:rFonts w:ascii="Cambria"/>
          <w:b/>
          <w:spacing w:val="-5"/>
          <w:sz w:val="22"/>
        </w:rPr>
        <w:t xml:space="preserve"> </w:t>
      </w:r>
      <w:r>
        <w:rPr>
          <w:rFonts w:ascii="Cambria"/>
          <w:b/>
          <w:sz w:val="22"/>
        </w:rPr>
        <w:t>%d\n",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search(hashTable,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6));</w:t>
      </w:r>
    </w:p>
    <w:p w14:paraId="517E0930">
      <w:pPr>
        <w:pStyle w:val="6"/>
        <w:spacing w:before="2"/>
        <w:rPr>
          <w:rFonts w:ascii="Cambria"/>
          <w:b/>
        </w:rPr>
      </w:pPr>
    </w:p>
    <w:p w14:paraId="1366E46F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delete(hashTable,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3);</w:t>
      </w:r>
    </w:p>
    <w:p w14:paraId="345556E1">
      <w:pPr>
        <w:spacing w:before="0" w:line="257" w:lineRule="exact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printf("Value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for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key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3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after</w:t>
      </w:r>
      <w:r>
        <w:rPr>
          <w:rFonts w:ascii="Cambria"/>
          <w:b/>
          <w:spacing w:val="-4"/>
          <w:sz w:val="22"/>
        </w:rPr>
        <w:t xml:space="preserve"> </w:t>
      </w:r>
      <w:r>
        <w:rPr>
          <w:rFonts w:ascii="Cambria"/>
          <w:b/>
          <w:sz w:val="22"/>
        </w:rPr>
        <w:t>deletion: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%d\n",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search(hashTable,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3));</w:t>
      </w:r>
    </w:p>
    <w:p w14:paraId="42BBF44E">
      <w:pPr>
        <w:pStyle w:val="6"/>
        <w:spacing w:before="1"/>
        <w:rPr>
          <w:rFonts w:ascii="Cambria"/>
          <w:b/>
        </w:rPr>
      </w:pPr>
    </w:p>
    <w:p w14:paraId="0CC039B8">
      <w:pPr>
        <w:spacing w:before="0"/>
        <w:ind w:left="221" w:right="7563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freeTable(hashTable);</w:t>
      </w:r>
      <w:r>
        <w:rPr>
          <w:rFonts w:ascii="Cambria"/>
          <w:b/>
          <w:spacing w:val="-46"/>
          <w:sz w:val="22"/>
        </w:rPr>
        <w:t xml:space="preserve"> </w:t>
      </w:r>
      <w:r>
        <w:rPr>
          <w:rFonts w:ascii="Cambria"/>
          <w:b/>
          <w:sz w:val="22"/>
        </w:rPr>
        <w:t>return 0;</w:t>
      </w:r>
    </w:p>
    <w:p w14:paraId="48223CDF">
      <w:pPr>
        <w:pStyle w:val="6"/>
        <w:spacing w:before="10"/>
        <w:rPr>
          <w:rFonts w:ascii="Cambria"/>
          <w:b/>
          <w:sz w:val="21"/>
        </w:rPr>
      </w:pPr>
    </w:p>
    <w:p w14:paraId="7A1595E6">
      <w:pPr>
        <w:spacing w:before="0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w w:val="100"/>
          <w:sz w:val="22"/>
        </w:rPr>
        <w:t>}</w:t>
      </w:r>
    </w:p>
    <w:p w14:paraId="0EACF53A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1A0AA916">
      <w:pPr>
        <w:spacing w:before="101"/>
        <w:ind w:right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OUTPUT:</w:t>
      </w:r>
    </w:p>
    <w:p w14:paraId="5A305228">
      <w:pPr>
        <w:pStyle w:val="6"/>
        <w:rPr>
          <w:rFonts w:ascii="Cambria"/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B2132">
      <w:pPr>
        <w:pStyle w:val="6"/>
        <w:spacing w:before="9"/>
        <w:rPr>
          <w:rFonts w:ascii="Cambria"/>
          <w:b/>
          <w:sz w:val="20"/>
        </w:rPr>
      </w:pPr>
    </w:p>
    <w:p w14:paraId="782E10D8">
      <w:pPr>
        <w:pStyle w:val="6"/>
        <w:rPr>
          <w:rFonts w:ascii="Cambria"/>
          <w:b/>
          <w:sz w:val="20"/>
        </w:rPr>
      </w:pPr>
    </w:p>
    <w:p w14:paraId="17625644">
      <w:pPr>
        <w:pStyle w:val="6"/>
        <w:spacing w:before="2"/>
        <w:rPr>
          <w:rFonts w:ascii="Cambria"/>
          <w:b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EDA2B">
      <w:pPr>
        <w:pStyle w:val="6"/>
        <w:rPr>
          <w:rFonts w:ascii="Cambria"/>
          <w:b/>
          <w:sz w:val="20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58">
                          <w14:nvContentPartPr>
                            <w14:cNvPr id="60" name="Ink 60"/>
                            <w14:cNvContentPartPr/>
                          </w14:nvContentPartPr>
                          <w14:xfrm>
                            <a:off x="3127375" y="4154170"/>
                            <a:ext cx="1836420" cy="6985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92.25pt;margin-top:42.6pt;height:5.5pt;width:144.6pt;z-index:251667456;mso-width-relative:page;mso-height-relative:page;" coordsize="21600,21600" o:gfxdata="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">
                <v:imagedata r:id="rId59" o:title=""/>
                <o:lock v:ext="edit"/>
              </v:shape>
            </w:pict>
          </mc:Fallback>
        </mc:AlternateConten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766E3">
      <w:pPr>
        <w:pStyle w:val="6"/>
        <w:spacing w:before="1"/>
        <w:rPr>
          <w:rFonts w:ascii="Cambria"/>
          <w:b/>
          <w:sz w:val="18"/>
        </w:rPr>
      </w:pPr>
    </w:p>
    <w:p w14:paraId="5759E4C0">
      <w:pPr>
        <w:pStyle w:val="6"/>
        <w:rPr>
          <w:rFonts w:ascii="Cambria"/>
          <w:b/>
          <w:sz w:val="26"/>
        </w:rPr>
      </w:pPr>
    </w:p>
    <w:p w14:paraId="4794AECE">
      <w:pPr>
        <w:pStyle w:val="6"/>
        <w:rPr>
          <w:rFonts w:ascii="Cambria"/>
          <w:b/>
          <w:sz w:val="26"/>
        </w:rPr>
      </w:pPr>
    </w:p>
    <w:p w14:paraId="2760F031">
      <w:pPr>
        <w:pStyle w:val="6"/>
        <w:rPr>
          <w:rFonts w:ascii="Cambria"/>
          <w:b/>
          <w:sz w:val="26"/>
        </w:rPr>
      </w:pPr>
    </w:p>
    <w:p w14:paraId="5C1D46C9">
      <w:pPr>
        <w:pStyle w:val="6"/>
        <w:rPr>
          <w:rFonts w:ascii="Cambria"/>
          <w:b/>
          <w:sz w:val="26"/>
        </w:rPr>
      </w:pPr>
    </w:p>
    <w:p w14:paraId="217F9B7A">
      <w:pPr>
        <w:pStyle w:val="6"/>
        <w:rPr>
          <w:rFonts w:ascii="Cambria"/>
          <w:b/>
          <w:sz w:val="26"/>
        </w:rPr>
      </w:pPr>
    </w:p>
    <w:p w14:paraId="3D04926C">
      <w:pPr>
        <w:pStyle w:val="6"/>
        <w:rPr>
          <w:rFonts w:ascii="Cambria"/>
          <w:b/>
          <w:sz w:val="26"/>
        </w:rPr>
      </w:pPr>
    </w:p>
    <w:p w14:paraId="4DEAFA17">
      <w:pPr>
        <w:pStyle w:val="6"/>
        <w:rPr>
          <w:rFonts w:ascii="Cambria"/>
          <w:b/>
          <w:sz w:val="26"/>
        </w:rPr>
      </w:pPr>
    </w:p>
    <w:p w14:paraId="149E8543">
      <w:pPr>
        <w:pStyle w:val="6"/>
        <w:rPr>
          <w:rFonts w:ascii="Cambria"/>
          <w:b/>
          <w:sz w:val="26"/>
        </w:rPr>
      </w:pPr>
    </w:p>
    <w:p w14:paraId="2799F5E5">
      <w:pPr>
        <w:pStyle w:val="6"/>
        <w:rPr>
          <w:rFonts w:ascii="Cambria"/>
          <w:b/>
          <w:sz w:val="26"/>
        </w:rPr>
      </w:pPr>
    </w:p>
    <w:p w14:paraId="5F2B431C">
      <w:pPr>
        <w:pStyle w:val="6"/>
        <w:rPr>
          <w:rFonts w:ascii="Cambria"/>
          <w:b/>
          <w:sz w:val="26"/>
        </w:rPr>
      </w:pPr>
    </w:p>
    <w:p w14:paraId="56B864EF">
      <w:pPr>
        <w:pStyle w:val="6"/>
        <w:rPr>
          <w:rFonts w:ascii="Cambria"/>
          <w:b/>
          <w:sz w:val="26"/>
        </w:rPr>
      </w:pPr>
    </w:p>
    <w:p w14:paraId="7E41971F">
      <w:pPr>
        <w:pStyle w:val="6"/>
        <w:rPr>
          <w:rFonts w:ascii="Cambria"/>
          <w:b/>
          <w:sz w:val="26"/>
        </w:rPr>
      </w:pPr>
    </w:p>
    <w:p w14:paraId="23214F4F">
      <w:pPr>
        <w:pStyle w:val="6"/>
        <w:rPr>
          <w:rFonts w:ascii="Cambria"/>
          <w:b/>
          <w:sz w:val="26"/>
        </w:rPr>
      </w:pPr>
    </w:p>
    <w:p w14:paraId="6E8C19FC">
      <w:pPr>
        <w:pStyle w:val="6"/>
        <w:rPr>
          <w:rFonts w:ascii="Cambria"/>
          <w:b/>
          <w:sz w:val="26"/>
        </w:rPr>
      </w:pPr>
    </w:p>
    <w:p w14:paraId="579B177E">
      <w:pPr>
        <w:pStyle w:val="6"/>
        <w:rPr>
          <w:rFonts w:ascii="Cambria"/>
          <w:b/>
          <w:sz w:val="26"/>
        </w:rPr>
      </w:pPr>
    </w:p>
    <w:p w14:paraId="606CA6A1">
      <w:pPr>
        <w:pStyle w:val="6"/>
        <w:rPr>
          <w:rFonts w:ascii="Cambria"/>
          <w:b/>
          <w:sz w:val="26"/>
        </w:rPr>
      </w:pPr>
    </w:p>
    <w:p w14:paraId="47E08C86">
      <w:pPr>
        <w:pStyle w:val="6"/>
        <w:rPr>
          <w:rFonts w:ascii="Cambria"/>
          <w:b/>
          <w:sz w:val="26"/>
        </w:rPr>
      </w:pPr>
    </w:p>
    <w:p w14:paraId="541E0F4A">
      <w:pPr>
        <w:pStyle w:val="6"/>
        <w:rPr>
          <w:rFonts w:ascii="Cambria"/>
          <w:b/>
          <w:sz w:val="26"/>
        </w:rPr>
      </w:pPr>
    </w:p>
    <w:p w14:paraId="4D747512">
      <w:pPr>
        <w:spacing w:before="161"/>
        <w:ind w:left="221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RESULT:</w:t>
      </w:r>
      <w:r>
        <w:rPr>
          <w:rFonts w:ascii="Cambria"/>
          <w:b/>
          <w:spacing w:val="43"/>
          <w:sz w:val="22"/>
        </w:rPr>
        <w:t xml:space="preserve"> </w:t>
      </w:r>
      <w:r>
        <w:rPr>
          <w:rFonts w:ascii="Cambria"/>
          <w:b/>
          <w:sz w:val="22"/>
        </w:rPr>
        <w:t>Thus,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the</w:t>
      </w:r>
      <w:r>
        <w:rPr>
          <w:rFonts w:ascii="Cambria"/>
          <w:b/>
          <w:spacing w:val="-2"/>
          <w:sz w:val="22"/>
        </w:rPr>
        <w:t xml:space="preserve"> </w:t>
      </w:r>
      <w:r>
        <w:rPr>
          <w:rFonts w:ascii="Cambria"/>
          <w:b/>
          <w:sz w:val="22"/>
        </w:rPr>
        <w:t>program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was</w:t>
      </w:r>
      <w:r>
        <w:rPr>
          <w:rFonts w:ascii="Cambria"/>
          <w:b/>
          <w:spacing w:val="-3"/>
          <w:sz w:val="22"/>
        </w:rPr>
        <w:t xml:space="preserve"> </w:t>
      </w:r>
      <w:r>
        <w:rPr>
          <w:rFonts w:ascii="Cambria"/>
          <w:b/>
          <w:sz w:val="22"/>
        </w:rPr>
        <w:t>successfully</w:t>
      </w:r>
      <w:r>
        <w:rPr>
          <w:rFonts w:ascii="Cambria"/>
          <w:b/>
          <w:spacing w:val="-1"/>
          <w:sz w:val="22"/>
        </w:rPr>
        <w:t xml:space="preserve"> </w:t>
      </w:r>
      <w:r>
        <w:rPr>
          <w:rFonts w:ascii="Cambria"/>
          <w:b/>
          <w:sz w:val="22"/>
        </w:rPr>
        <w:t>executed.</w:t>
      </w:r>
    </w:p>
    <w:p w14:paraId="5D26F9BD">
      <w:pPr>
        <w:spacing w:after="0"/>
        <w:jc w:val="left"/>
        <w:rPr>
          <w:rFonts w:ascii="Cambria"/>
          <w:sz w:val="22"/>
        </w:rPr>
        <w:sectPr>
          <w:pgSz w:w="11920" w:h="16860"/>
          <w:pgMar w:top="1240" w:right="760" w:bottom="280" w:left="1080" w:header="707" w:footer="0" w:gutter="0"/>
          <w:cols w:space="720" w:num="1"/>
        </w:sectPr>
      </w:pPr>
    </w:p>
    <w:p w14:paraId="0A436609">
      <w:pPr>
        <w:pStyle w:val="6"/>
        <w:rPr>
          <w:rFonts w:ascii="Cambria"/>
          <w:b/>
          <w:sz w:val="20"/>
        </w:rPr>
      </w:pPr>
    </w:p>
    <w:p w14:paraId="55A5A329">
      <w:pPr>
        <w:pStyle w:val="6"/>
        <w:rPr>
          <w:rFonts w:ascii="Cambria"/>
          <w:b/>
          <w:sz w:val="20"/>
        </w:rPr>
      </w:pPr>
    </w:p>
    <w:p w14:paraId="16B967E0">
      <w:pPr>
        <w:pStyle w:val="6"/>
        <w:rPr>
          <w:rFonts w:ascii="Cambria"/>
          <w:b/>
          <w:sz w:val="20"/>
        </w:rPr>
      </w:pPr>
    </w:p>
    <w:p w14:paraId="3618943C">
      <w:pPr>
        <w:pStyle w:val="6"/>
        <w:rPr>
          <w:rFonts w:ascii="Cambria"/>
          <w:b/>
          <w:sz w:val="20"/>
        </w:rPr>
      </w:pPr>
    </w:p>
    <w:p w14:paraId="4E43739E">
      <w:pPr>
        <w:pStyle w:val="6"/>
        <w:rPr>
          <w:rFonts w:ascii="Cambria"/>
          <w:b/>
          <w:sz w:val="20"/>
        </w:rPr>
      </w:pPr>
    </w:p>
    <w:p w14:paraId="70E99137">
      <w:pPr>
        <w:pStyle w:val="6"/>
        <w:rPr>
          <w:rFonts w:ascii="Cambria"/>
          <w:b/>
          <w:sz w:val="20"/>
        </w:rPr>
      </w:pPr>
    </w:p>
    <w:p w14:paraId="08F3BC62">
      <w:pPr>
        <w:pStyle w:val="6"/>
        <w:rPr>
          <w:rFonts w:ascii="Cambria"/>
          <w:b/>
          <w:sz w:val="20"/>
        </w:rPr>
      </w:pPr>
    </w:p>
    <w:p w14:paraId="097F268B">
      <w:pPr>
        <w:pStyle w:val="6"/>
        <w:rPr>
          <w:rFonts w:ascii="Cambria"/>
          <w:b/>
          <w:sz w:val="20"/>
        </w:rPr>
      </w:pPr>
    </w:p>
    <w:p w14:paraId="6C437181">
      <w:pPr>
        <w:pStyle w:val="6"/>
        <w:rPr>
          <w:rFonts w:ascii="Cambria"/>
          <w:b/>
          <w:sz w:val="20"/>
        </w:rPr>
      </w:pPr>
    </w:p>
    <w:p w14:paraId="40F73B1E">
      <w:pPr>
        <w:pStyle w:val="6"/>
        <w:rPr>
          <w:rFonts w:ascii="Cambria"/>
          <w:b/>
          <w:sz w:val="20"/>
        </w:rPr>
      </w:pPr>
    </w:p>
    <w:p w14:paraId="36C9063E">
      <w:pPr>
        <w:pStyle w:val="6"/>
        <w:rPr>
          <w:rFonts w:ascii="Cambria"/>
          <w:b/>
          <w:sz w:val="20"/>
        </w:rPr>
      </w:pPr>
    </w:p>
    <w:p w14:paraId="087F3EAF">
      <w:pPr>
        <w:pStyle w:val="6"/>
        <w:rPr>
          <w:rFonts w:ascii="Cambria"/>
          <w:b/>
          <w:sz w:val="20"/>
        </w:rPr>
      </w:pPr>
    </w:p>
    <w:p w14:paraId="59C2965A">
      <w:pPr>
        <w:pStyle w:val="6"/>
        <w:rPr>
          <w:rFonts w:ascii="Cambria"/>
          <w:b/>
          <w:sz w:val="20"/>
        </w:rPr>
      </w:pPr>
    </w:p>
    <w:p w14:paraId="1B6C49BC">
      <w:pPr>
        <w:pStyle w:val="6"/>
        <w:rPr>
          <w:rFonts w:ascii="Cambria"/>
          <w:b/>
          <w:sz w:val="20"/>
        </w:rPr>
      </w:pPr>
    </w:p>
    <w:p w14:paraId="4ACD33D0">
      <w:pPr>
        <w:pStyle w:val="6"/>
        <w:rPr>
          <w:rFonts w:ascii="Cambria"/>
          <w:b/>
          <w:sz w:val="20"/>
        </w:rPr>
      </w:pPr>
    </w:p>
    <w:p w14:paraId="199121DE">
      <w:pPr>
        <w:pStyle w:val="6"/>
        <w:rPr>
          <w:rFonts w:ascii="Cambria"/>
          <w:b/>
          <w:sz w:val="20"/>
        </w:rPr>
      </w:pPr>
    </w:p>
    <w:p w14:paraId="0A83C9A6">
      <w:pPr>
        <w:pStyle w:val="6"/>
        <w:rPr>
          <w:rFonts w:ascii="Cambria"/>
          <w:b/>
          <w:sz w:val="20"/>
        </w:rPr>
      </w:pPr>
    </w:p>
    <w:p w14:paraId="71CB9156">
      <w:pPr>
        <w:pStyle w:val="6"/>
        <w:rPr>
          <w:rFonts w:ascii="Cambria"/>
          <w:b/>
          <w:sz w:val="20"/>
        </w:rPr>
      </w:pPr>
    </w:p>
    <w:p w14:paraId="26DBDA1B">
      <w:pPr>
        <w:pStyle w:val="6"/>
        <w:rPr>
          <w:rFonts w:ascii="Cambria"/>
          <w:b/>
          <w:sz w:val="20"/>
        </w:rPr>
      </w:pPr>
    </w:p>
    <w:p w14:paraId="434156A6">
      <w:pPr>
        <w:pStyle w:val="6"/>
        <w:rPr>
          <w:rFonts w:ascii="Cambria"/>
          <w:b/>
          <w:sz w:val="20"/>
        </w:rPr>
      </w:pPr>
    </w:p>
    <w:p w14:paraId="68320BD2">
      <w:pPr>
        <w:pStyle w:val="6"/>
        <w:rPr>
          <w:rFonts w:ascii="Cambria"/>
          <w:b/>
          <w:sz w:val="20"/>
        </w:rPr>
      </w:pPr>
    </w:p>
    <w:p w14:paraId="26239EAE">
      <w:pPr>
        <w:pStyle w:val="6"/>
        <w:rPr>
          <w:rFonts w:ascii="Cambria"/>
          <w:b/>
          <w:sz w:val="20"/>
        </w:rPr>
      </w:pPr>
    </w:p>
    <w:p w14:paraId="5023903C">
      <w:pPr>
        <w:pStyle w:val="6"/>
        <w:rPr>
          <w:rFonts w:ascii="Cambria"/>
          <w:b/>
          <w:sz w:val="20"/>
        </w:rPr>
      </w:pPr>
    </w:p>
    <w:p w14:paraId="284DAB53">
      <w:pPr>
        <w:pStyle w:val="6"/>
        <w:rPr>
          <w:rFonts w:ascii="Cambria"/>
          <w:b/>
          <w:sz w:val="20"/>
        </w:rPr>
      </w:pPr>
    </w:p>
    <w:p w14:paraId="5456ACB1">
      <w:pPr>
        <w:pStyle w:val="6"/>
        <w:rPr>
          <w:rFonts w:ascii="Cambria"/>
          <w:b/>
          <w:sz w:val="20"/>
        </w:rPr>
      </w:pPr>
    </w:p>
    <w:p w14:paraId="48B5F336">
      <w:pPr>
        <w:pStyle w:val="6"/>
        <w:rPr>
          <w:rFonts w:ascii="Cambria"/>
          <w:b/>
          <w:sz w:val="20"/>
        </w:rPr>
      </w:pPr>
    </w:p>
    <w:p w14:paraId="52A88DE2">
      <w:pPr>
        <w:pStyle w:val="6"/>
        <w:rPr>
          <w:rFonts w:ascii="Cambria"/>
          <w:b/>
          <w:sz w:val="20"/>
        </w:rPr>
      </w:pPr>
    </w:p>
    <w:p w14:paraId="0BDA5F09">
      <w:pPr>
        <w:pStyle w:val="6"/>
        <w:rPr>
          <w:rFonts w:ascii="Cambria"/>
          <w:b/>
          <w:sz w:val="20"/>
        </w:rPr>
      </w:pPr>
    </w:p>
    <w:p w14:paraId="396A4D1C">
      <w:pPr>
        <w:pStyle w:val="6"/>
        <w:rPr>
          <w:rFonts w:ascii="Cambria"/>
          <w:b/>
          <w:sz w:val="20"/>
        </w:rPr>
      </w:pPr>
    </w:p>
    <w:p w14:paraId="0B52C4E2">
      <w:pPr>
        <w:pStyle w:val="6"/>
        <w:rPr>
          <w:rFonts w:ascii="Cambria"/>
          <w:b/>
          <w:sz w:val="20"/>
        </w:rPr>
      </w:pPr>
    </w:p>
    <w:p w14:paraId="56C62A0D">
      <w:pPr>
        <w:pStyle w:val="6"/>
        <w:rPr>
          <w:rFonts w:ascii="Cambria"/>
          <w:b/>
          <w:sz w:val="20"/>
        </w:rPr>
      </w:pPr>
    </w:p>
    <w:p w14:paraId="6AC5BCCD">
      <w:pPr>
        <w:pStyle w:val="6"/>
        <w:rPr>
          <w:rFonts w:ascii="Cambria"/>
          <w:b/>
          <w:sz w:val="20"/>
        </w:rPr>
      </w:pPr>
    </w:p>
    <w:p w14:paraId="683BCE2C">
      <w:pPr>
        <w:pStyle w:val="6"/>
        <w:rPr>
          <w:rFonts w:ascii="Cambria"/>
          <w:b/>
          <w:sz w:val="20"/>
        </w:rPr>
      </w:pPr>
    </w:p>
    <w:p w14:paraId="4C6F7FD7">
      <w:pPr>
        <w:pStyle w:val="6"/>
        <w:rPr>
          <w:rFonts w:ascii="Cambria"/>
          <w:b/>
          <w:sz w:val="20"/>
        </w:rPr>
      </w:pPr>
    </w:p>
    <w:p w14:paraId="36F710F7">
      <w:pPr>
        <w:pStyle w:val="6"/>
        <w:rPr>
          <w:rFonts w:ascii="Cambria"/>
          <w:b/>
          <w:sz w:val="20"/>
        </w:rPr>
      </w:pPr>
    </w:p>
    <w:p w14:paraId="2E7FABEF">
      <w:pPr>
        <w:pStyle w:val="6"/>
        <w:rPr>
          <w:rFonts w:ascii="Cambria"/>
          <w:b/>
          <w:sz w:val="20"/>
        </w:rPr>
      </w:pPr>
    </w:p>
    <w:p w14:paraId="7CF2B3DB">
      <w:pPr>
        <w:pStyle w:val="6"/>
        <w:rPr>
          <w:rFonts w:ascii="Cambria"/>
          <w:b/>
          <w:sz w:val="20"/>
        </w:rPr>
      </w:pPr>
    </w:p>
    <w:p w14:paraId="595DEDE2">
      <w:pPr>
        <w:pStyle w:val="6"/>
        <w:rPr>
          <w:rFonts w:ascii="Cambria"/>
          <w:b/>
          <w:sz w:val="20"/>
        </w:rPr>
      </w:pPr>
    </w:p>
    <w:p w14:paraId="2532AFF2">
      <w:pPr>
        <w:pStyle w:val="6"/>
        <w:rPr>
          <w:rFonts w:ascii="Cambria"/>
          <w:b/>
          <w:sz w:val="20"/>
        </w:rPr>
      </w:pPr>
    </w:p>
    <w:p w14:paraId="062ABAF4">
      <w:pPr>
        <w:pStyle w:val="6"/>
        <w:rPr>
          <w:rFonts w:ascii="Cambria"/>
          <w:b/>
          <w:sz w:val="20"/>
        </w:rPr>
      </w:pPr>
    </w:p>
    <w:p w14:paraId="31593A48">
      <w:pPr>
        <w:pStyle w:val="6"/>
        <w:rPr>
          <w:rFonts w:ascii="Cambria"/>
          <w:b/>
          <w:sz w:val="20"/>
        </w:rPr>
      </w:pPr>
    </w:p>
    <w:p w14:paraId="5371FF54">
      <w:pPr>
        <w:pStyle w:val="6"/>
        <w:rPr>
          <w:rFonts w:ascii="Cambria"/>
          <w:b/>
          <w:sz w:val="20"/>
        </w:rPr>
      </w:pPr>
    </w:p>
    <w:p w14:paraId="42295ECE">
      <w:pPr>
        <w:pStyle w:val="6"/>
        <w:rPr>
          <w:rFonts w:ascii="Cambria"/>
          <w:b/>
          <w:sz w:val="20"/>
        </w:rPr>
      </w:pPr>
    </w:p>
    <w:p w14:paraId="17AC3C26">
      <w:pPr>
        <w:pStyle w:val="6"/>
        <w:rPr>
          <w:rFonts w:ascii="Cambria"/>
          <w:b/>
          <w:sz w:val="20"/>
        </w:rPr>
      </w:pPr>
    </w:p>
    <w:p w14:paraId="53FCC442">
      <w:pPr>
        <w:pStyle w:val="6"/>
        <w:rPr>
          <w:rFonts w:ascii="Cambria"/>
          <w:b/>
          <w:sz w:val="20"/>
        </w:rPr>
      </w:pPr>
    </w:p>
    <w:p w14:paraId="0FEA159C">
      <w:pPr>
        <w:pStyle w:val="6"/>
        <w:rPr>
          <w:rFonts w:ascii="Cambria"/>
          <w:b/>
          <w:sz w:val="20"/>
        </w:rPr>
      </w:pPr>
    </w:p>
    <w:p w14:paraId="418E3C6F">
      <w:pPr>
        <w:pStyle w:val="6"/>
        <w:rPr>
          <w:rFonts w:ascii="Cambria"/>
          <w:b/>
          <w:sz w:val="20"/>
        </w:rPr>
      </w:pPr>
    </w:p>
    <w:p w14:paraId="43630900">
      <w:pPr>
        <w:pStyle w:val="6"/>
        <w:rPr>
          <w:rFonts w:ascii="Cambria"/>
          <w:b/>
          <w:sz w:val="20"/>
        </w:rPr>
      </w:pPr>
    </w:p>
    <w:p w14:paraId="7554C079">
      <w:pPr>
        <w:pStyle w:val="6"/>
        <w:rPr>
          <w:rFonts w:ascii="Cambria"/>
          <w:b/>
          <w:sz w:val="20"/>
        </w:rPr>
      </w:pPr>
    </w:p>
    <w:p w14:paraId="3519529E">
      <w:pPr>
        <w:pStyle w:val="6"/>
        <w:rPr>
          <w:rFonts w:ascii="Cambria"/>
          <w:b/>
          <w:sz w:val="20"/>
        </w:rPr>
      </w:pPr>
    </w:p>
    <w:p w14:paraId="055C2C20">
      <w:pPr>
        <w:pStyle w:val="6"/>
        <w:rPr>
          <w:rFonts w:ascii="Cambria"/>
          <w:b/>
          <w:sz w:val="20"/>
        </w:rPr>
      </w:pPr>
    </w:p>
    <w:p w14:paraId="386EC4E9">
      <w:pPr>
        <w:pStyle w:val="6"/>
        <w:rPr>
          <w:rFonts w:ascii="Cambria"/>
          <w:b/>
          <w:sz w:val="20"/>
        </w:rPr>
      </w:pPr>
    </w:p>
    <w:p w14:paraId="441861C3">
      <w:pPr>
        <w:pStyle w:val="6"/>
        <w:rPr>
          <w:rFonts w:ascii="Cambria"/>
          <w:b/>
          <w:sz w:val="20"/>
        </w:rPr>
      </w:pPr>
    </w:p>
    <w:p w14:paraId="622DC68F">
      <w:pPr>
        <w:pStyle w:val="6"/>
        <w:rPr>
          <w:rFonts w:ascii="Cambria"/>
          <w:b/>
          <w:sz w:val="20"/>
        </w:rPr>
      </w:pPr>
    </w:p>
    <w:p w14:paraId="2F18B2BE">
      <w:pPr>
        <w:pStyle w:val="6"/>
        <w:spacing w:before="1"/>
        <w:rPr>
          <w:rFonts w:ascii="Cambria"/>
          <w:b/>
          <w:sz w:val="18"/>
        </w:rPr>
      </w:pPr>
      <w:bookmarkStart w:id="0" w:name="_GoBack"/>
    </w:p>
    <w:bookmarkEnd w:id="0"/>
    <w:p w14:paraId="2ACBC3F2">
      <w:pPr>
        <w:pStyle w:val="2"/>
        <w:ind w:left="89"/>
      </w:pPr>
    </w:p>
    <w:sectPr>
      <w:headerReference r:id="rId6" w:type="default"/>
      <w:pgSz w:w="11920" w:h="16860"/>
      <w:pgMar w:top="1600" w:right="760" w:bottom="0" w:left="10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C81DC3"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24.4pt;margin-top:34.3pt;height:14.95pt;width:24.4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EC30B5B">
                <w:pPr>
                  <w:pStyle w:val="6"/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84BE0B"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461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4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>
    <w:nsid w:val="9C8AC8EF"/>
    <w:multiLevelType w:val="multilevel"/>
    <w:tmpl w:val="9C8AC8EF"/>
    <w:lvl w:ilvl="0" w:tentative="0">
      <w:start w:val="1"/>
      <w:numFmt w:val="decimal"/>
      <w:lvlText w:val="%1)"/>
      <w:lvlJc w:val="left"/>
      <w:pPr>
        <w:ind w:left="480" w:hanging="259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>
    <w:nsid w:val="B0F1ACD9"/>
    <w:multiLevelType w:val="multilevel"/>
    <w:tmpl w:val="B0F1ACD9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lowerRoman"/>
      <w:lvlText w:val="(%1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>
    <w:nsid w:val="BE923771"/>
    <w:multiLevelType w:val="multilevel"/>
    <w:tmpl w:val="BE923771"/>
    <w:lvl w:ilvl="0" w:tentative="0">
      <w:start w:val="1"/>
      <w:numFmt w:val="lowerRoman"/>
      <w:lvlText w:val="%1."/>
      <w:lvlJc w:val="left"/>
      <w:pPr>
        <w:ind w:left="408" w:hanging="187"/>
        <w:jc w:val="left"/>
      </w:pPr>
      <w:rPr>
        <w:rFonts w:hint="default" w:ascii="Arial MT" w:hAnsi="Arial MT" w:eastAsia="Arial MT" w:cs="Arial MT"/>
        <w:color w:val="21212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21" w:hanging="147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>
    <w:nsid w:val="C8879AEF"/>
    <w:multiLevelType w:val="multilevel"/>
    <w:tmpl w:val="C8879AEF"/>
    <w:lvl w:ilvl="0" w:tentative="0">
      <w:start w:val="1"/>
      <w:numFmt w:val="lowerRoman"/>
      <w:lvlText w:val="%1."/>
      <w:lvlJc w:val="left"/>
      <w:pPr>
        <w:ind w:left="221" w:hanging="18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>
    <w:nsid w:val="D7F9FE59"/>
    <w:multiLevelType w:val="multilevel"/>
    <w:tmpl w:val="D7F9FE59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>
    <w:nsid w:val="DCBA6B53"/>
    <w:multiLevelType w:val="multilevel"/>
    <w:tmpl w:val="DCBA6B53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>
    <w:nsid w:val="F4B5D9F5"/>
    <w:multiLevelType w:val="multilevel"/>
    <w:tmpl w:val="F4B5D9F5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>
    <w:nsid w:val="0053208E"/>
    <w:multiLevelType w:val="multilevel"/>
    <w:tmpl w:val="0053208E"/>
    <w:lvl w:ilvl="0" w:tentative="0">
      <w:start w:val="1"/>
      <w:numFmt w:val="lowerRoman"/>
      <w:lvlText w:val="(%1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>
    <w:nsid w:val="0248C179"/>
    <w:multiLevelType w:val="multilevel"/>
    <w:tmpl w:val="0248C179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>
    <w:nsid w:val="0E640482"/>
    <w:multiLevelType w:val="multilevel"/>
    <w:tmpl w:val="0E640482"/>
    <w:lvl w:ilvl="0" w:tentative="0">
      <w:start w:val="3"/>
      <w:numFmt w:val="decimal"/>
      <w:lvlText w:val="%1)"/>
      <w:lvlJc w:val="left"/>
      <w:pPr>
        <w:ind w:left="497" w:hanging="27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>
    <w:nsid w:val="2470EC97"/>
    <w:multiLevelType w:val="multilevel"/>
    <w:tmpl w:val="2470EC97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1"/>
      <w:numFmt w:val="decimal"/>
      <w:lvlText w:val="%3)"/>
      <w:lvlJc w:val="left"/>
      <w:pPr>
        <w:ind w:left="902" w:hanging="281"/>
        <w:jc w:val="righ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3" w:tentative="0">
      <w:start w:val="1"/>
      <w:numFmt w:val="lowerRoman"/>
      <w:lvlText w:val="(%4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>
    <w:nsid w:val="25B654F3"/>
    <w:multiLevelType w:val="multilevel"/>
    <w:tmpl w:val="25B654F3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>
    <w:nsid w:val="2A8F537B"/>
    <w:multiLevelType w:val="multilevel"/>
    <w:tmpl w:val="2A8F537B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>
    <w:nsid w:val="39A0D9AC"/>
    <w:multiLevelType w:val="multilevel"/>
    <w:tmpl w:val="39A0D9AC"/>
    <w:lvl w:ilvl="0" w:tentative="0">
      <w:start w:val="1"/>
      <w:numFmt w:val="upperLetter"/>
      <w:lvlText w:val="%1."/>
      <w:lvlJc w:val="left"/>
      <w:pPr>
        <w:ind w:left="464" w:hanging="243"/>
        <w:jc w:val="left"/>
      </w:pPr>
      <w:rPr>
        <w:rFonts w:hint="default" w:ascii="Cambria" w:hAnsi="Cambria" w:eastAsia="Cambria" w:cs="Cambria"/>
        <w:b/>
        <w:bCs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>
    <w:nsid w:val="46A08BB8"/>
    <w:multiLevelType w:val="multilevel"/>
    <w:tmpl w:val="46A08BB8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>
    <w:nsid w:val="4C1BAE26"/>
    <w:multiLevelType w:val="multilevel"/>
    <w:tmpl w:val="4C1BAE26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>
    <w:nsid w:val="4D4DC07F"/>
    <w:multiLevelType w:val="multilevel"/>
    <w:tmpl w:val="4D4DC07F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>
    <w:nsid w:val="5A241D34"/>
    <w:multiLevelType w:val="multilevel"/>
    <w:tmpl w:val="5A241D34"/>
    <w:lvl w:ilvl="0" w:tentative="0">
      <w:start w:val="1"/>
      <w:numFmt w:val="lowerRoman"/>
      <w:lvlText w:val="%1."/>
      <w:lvlJc w:val="left"/>
      <w:pPr>
        <w:ind w:left="221" w:hanging="183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>
    <w:nsid w:val="60382F6E"/>
    <w:multiLevelType w:val="multilevel"/>
    <w:tmpl w:val="60382F6E"/>
    <w:lvl w:ilvl="0" w:tentative="0">
      <w:start w:val="1"/>
      <w:numFmt w:val="decimal"/>
      <w:lvlText w:val="%1)"/>
      <w:lvlJc w:val="left"/>
      <w:pPr>
        <w:ind w:left="436" w:hanging="216"/>
        <w:jc w:val="left"/>
      </w:pPr>
      <w:rPr>
        <w:rFonts w:hint="default" w:ascii="Arial MT" w:hAnsi="Arial MT" w:eastAsia="Arial MT" w:cs="Arial MT"/>
        <w:w w:val="9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>
    <w:nsid w:val="629F7852"/>
    <w:multiLevelType w:val="multilevel"/>
    <w:tmpl w:val="629F7852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(%2)"/>
      <w:lvlJc w:val="left"/>
      <w:pPr>
        <w:ind w:left="1188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>
    <w:nsid w:val="72183CF9"/>
    <w:multiLevelType w:val="multilevel"/>
    <w:tmpl w:val="72183CF9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>
    <w:nsid w:val="77ECEA79"/>
    <w:multiLevelType w:val="multilevel"/>
    <w:tmpl w:val="77ECEA79"/>
    <w:lvl w:ilvl="0" w:tentative="0">
      <w:start w:val="1"/>
      <w:numFmt w:val="lowerLetter"/>
      <w:lvlText w:val="%1."/>
      <w:lvlJc w:val="left"/>
      <w:pPr>
        <w:ind w:left="489" w:hanging="269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>
    <w:nsid w:val="7C246926"/>
    <w:multiLevelType w:val="multilevel"/>
    <w:tmpl w:val="7C246926"/>
    <w:lvl w:ilvl="0" w:tentative="0">
      <w:start w:val="1"/>
      <w:numFmt w:val="decimal"/>
      <w:lvlText w:val="%1)"/>
      <w:lvlJc w:val="left"/>
      <w:pPr>
        <w:ind w:left="502" w:hanging="281"/>
        <w:jc w:val="left"/>
      </w:pPr>
      <w:rPr>
        <w:rFonts w:hint="default" w:ascii="Arial MT" w:hAnsi="Arial MT" w:eastAsia="Arial MT" w:cs="Arial MT"/>
        <w:color w:val="212121"/>
        <w:w w:val="99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8" w:hanging="360"/>
        <w:jc w:val="left"/>
      </w:pPr>
      <w:rPr>
        <w:rFonts w:hint="default" w:ascii="Cambria" w:hAnsi="Cambria" w:eastAsia="Cambria" w:cs="Cambria"/>
        <w:b/>
        <w:bCs/>
        <w:spacing w:val="-2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C5D1F18"/>
    <w:rsid w:val="38903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6" w:right="417"/>
      <w:jc w:val="center"/>
      <w:outlineLvl w:val="1"/>
    </w:pPr>
    <w:rPr>
      <w:rFonts w:ascii="Arial Black" w:hAnsi="Arial Black" w:eastAsia="Arial Black" w:cs="Arial Black"/>
      <w:sz w:val="34"/>
      <w:szCs w:val="34"/>
      <w:lang w:val="en-US" w:eastAsia="en-US" w:bidi="ar-SA"/>
    </w:rPr>
  </w:style>
  <w:style w:type="paragraph" w:styleId="3">
    <w:name w:val="heading 2"/>
    <w:basedOn w:val="1"/>
    <w:qFormat/>
    <w:uiPriority w:val="1"/>
    <w:pPr>
      <w:ind w:left="461" w:hanging="241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484"/>
      <w:ind w:left="103" w:right="408"/>
      <w:jc w:val="center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02" w:hanging="282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3" Type="http://schemas.openxmlformats.org/officeDocument/2006/relationships/fontTable" Target="fontTable.xml"/><Relationship Id="rId62" Type="http://schemas.openxmlformats.org/officeDocument/2006/relationships/numbering" Target="numbering.xml"/><Relationship Id="rId61" Type="http://schemas.openxmlformats.org/officeDocument/2006/relationships/customXml" Target="../customXml/item1.xml"/><Relationship Id="rId60" Type="http://schemas.openxmlformats.org/officeDocument/2006/relationships/image" Target="media/image40.png"/><Relationship Id="rId6" Type="http://schemas.openxmlformats.org/officeDocument/2006/relationships/header" Target="header2.xml"/><Relationship Id="rId59" Type="http://schemas.openxmlformats.org/officeDocument/2006/relationships/image" Target="media/image39.png"/><Relationship Id="rId58" Type="http://schemas.openxmlformats.org/officeDocument/2006/relationships/customXml" Target="ink/ink13.xml"/><Relationship Id="rId57" Type="http://schemas.openxmlformats.org/officeDocument/2006/relationships/image" Target="media/image38.png"/><Relationship Id="rId56" Type="http://schemas.openxmlformats.org/officeDocument/2006/relationships/image" Target="media/image37.png"/><Relationship Id="rId55" Type="http://schemas.openxmlformats.org/officeDocument/2006/relationships/image" Target="media/image36.png"/><Relationship Id="rId54" Type="http://schemas.openxmlformats.org/officeDocument/2006/relationships/customXml" Target="ink/ink12.xml"/><Relationship Id="rId53" Type="http://schemas.openxmlformats.org/officeDocument/2006/relationships/image" Target="media/image35.png"/><Relationship Id="rId52" Type="http://schemas.openxmlformats.org/officeDocument/2006/relationships/image" Target="media/image34.png"/><Relationship Id="rId51" Type="http://schemas.openxmlformats.org/officeDocument/2006/relationships/image" Target="media/image33.png"/><Relationship Id="rId50" Type="http://schemas.openxmlformats.org/officeDocument/2006/relationships/image" Target="media/image32.png"/><Relationship Id="rId5" Type="http://schemas.openxmlformats.org/officeDocument/2006/relationships/header" Target="header1.xml"/><Relationship Id="rId49" Type="http://schemas.openxmlformats.org/officeDocument/2006/relationships/image" Target="media/image31.png"/><Relationship Id="rId48" Type="http://schemas.openxmlformats.org/officeDocument/2006/relationships/image" Target="media/image30.png"/><Relationship Id="rId47" Type="http://schemas.openxmlformats.org/officeDocument/2006/relationships/customXml" Target="ink/ink11.xml"/><Relationship Id="rId46" Type="http://schemas.openxmlformats.org/officeDocument/2006/relationships/image" Target="media/image29.png"/><Relationship Id="rId45" Type="http://schemas.openxmlformats.org/officeDocument/2006/relationships/customXml" Target="ink/ink10.xml"/><Relationship Id="rId44" Type="http://schemas.openxmlformats.org/officeDocument/2006/relationships/image" Target="media/image28.png"/><Relationship Id="rId43" Type="http://schemas.openxmlformats.org/officeDocument/2006/relationships/customXml" Target="ink/ink9.xml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endnotes" Target="endnotes.xml"/><Relationship Id="rId39" Type="http://schemas.openxmlformats.org/officeDocument/2006/relationships/image" Target="media/image24.png"/><Relationship Id="rId38" Type="http://schemas.openxmlformats.org/officeDocument/2006/relationships/customXml" Target="ink/ink8.xml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5" Type="http://schemas.openxmlformats.org/officeDocument/2006/relationships/customXml" Target="ink/ink7.xml"/><Relationship Id="rId34" Type="http://schemas.openxmlformats.org/officeDocument/2006/relationships/image" Target="media/image21.png"/><Relationship Id="rId33" Type="http://schemas.openxmlformats.org/officeDocument/2006/relationships/customXml" Target="ink/ink6.xml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customXml" Target="ink/ink5.xml"/><Relationship Id="rId27" Type="http://schemas.openxmlformats.org/officeDocument/2006/relationships/image" Target="media/image16.png"/><Relationship Id="rId26" Type="http://schemas.openxmlformats.org/officeDocument/2006/relationships/customXml" Target="ink/ink4.xml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customXml" Target="ink/ink3.xml"/><Relationship Id="rId21" Type="http://schemas.openxmlformats.org/officeDocument/2006/relationships/image" Target="media/image12.png"/><Relationship Id="rId20" Type="http://schemas.openxmlformats.org/officeDocument/2006/relationships/customXml" Target="ink/ink2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customXml" Target="ink/ink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8967 392654,'0'-11,"11"0,0 11,0 0,-11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4324 1036352,'11'-11,"0"11,0 0,0 0,0 0,0 0,0 0,0 0,0 0,0 0,0 0,0 0,11 0,-11 0,-11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3459 1036352,'11'0,"0"0,0 0,0 0,0 0,0 0,0 0,0 0,0 0,0 0,0 0,0 0,0 0,0 0,0 0,21-11,-10 11,-11 0,11 0,0 0,-11 0,0 0,0 0,0 0,0 0,-11-11,11 11,0 0,0 0,0 0,0 0,0 0,-1 0,1 0,11 0,-11 0,0 0,0-11,0 11,0 0,0 0,11 0,-11 0,0 0,-11-11,11 11,0 0,0 0,0 0,0 0,-1 0,1 0,0 0,0 0,0 0,0 0,0 0,0 0,0 0,0 0,0 0,0 0,0 0,0 0,0 0,0 0,0 0,0 0,11 0,-12 0,1 0,11-11,0 11,11-11,-11 11,0 0,0 0,-11 0,11 0,-11 0,-11-11,11 11,-1 0,1-11,11 11,0 0,0 0,0 0,0-10,0 10,11 0,-22 0,0 0,-1 0,1-11,0 11,0 0,0 0,0 0,0 0,0 0,11 0,-11 0,11 0,-11 0,0 0,0 0,11 0,-11 0,0 0,-22 0,0 11,0-11,0 10,-11-10,11 0,-11 11,11-11,0 0,0 0,0 0,0 0,0 0,0 0,0 0,0 0,0 0,11 11,-21-11,10 0,0 0,0 0,11 11,-11-11,0 0,0 11,0-11,0 0,0 0,0 0,0 0,0 0,0 0,0 0,0 0,-11 0,12 0,-1 0,-11 0,11 0,22 0,0 0,11 0,-12 0,1 0,11 0,-11 0,0 0,0 0,0 0,0 0,0 0,0 0,0 0,0 0,0 0,0 0,0 0,0 0,0 0,0 0,-1 0,1 0,0 0,0 0,0 0,0 0,0 0,0 0,0 0,0 0,0 0,11 0,-11 0,0 0,0 0,0 0,0 0,0 0,0 0,-1 0,1 0,11 0,-11 0,11 0,0 0,-11 0,11 0,-11 0,0 0,0 0,0 0,0 0,0 0,0 0,-1 0,1 0,0 0,0 0,0 0,0 0,0 0,11 0,-11 0,0 0,0 0,0 0,0 0,0 0,0 0,0 0,11 0,-11 0,-1 11,12 0,11-11,-11 0,0 0,-11 0,0 0,0 0,0 0,0 0,11 11,-11-11,21 0,-10 11,-11-11,0 0,0 0,0 0,0 0,0 0,0 0,0 0,0 0,0 0,0 0,11 0,-11 0,0 0,0 0,-1 0,1 0,0 0,0 0,0 0,0 0,0 0,0 0,0 0,0 0,0 0,0 0,0 0,11 0,-11 0,0 0,0 0,0 0,-1 0,1 0,0 0,0 0,0 0,0 0,0 0,0 0,0 0,11 0,-11 0,0 0,0 0,0 0,11 0,-11 0,-11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6076 1307185,'11'0,"0"0,0 0,0 0,0 0,0 0,0 0,0 0,0 0,0 0,11 0,-12 0,1 0,0 0,0 0,-11 11,0 0,-11-11,0 0,0 0,1 0,-1 0,0 0,0 0,0 0,0 0,0 0,0 0,0 0,0 0,11 11,-22-11,22 11,11-11,0 0,0 0,0 11,0-11,0 0,0 0,0 0,0 0,0 0,0 0,-1 0,1 0,0 0,0 0,0 0,0 0,0-11,0 11,11 0,0 0,-11 0,0 0,0 0,0 0,-11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6043 1404917,'0'-11,"11"0,0 11,0 0,0 0,0 0,0 0,0 0,11 0,-11 0,0 0,0 0,0 0,0 0,0 0,-1 0,1 0,0 0,0 0,0 0,0 0,0 0,11 0,-11-11,0 11,0 0,0 0,0 0,0 0,11 0,-11 0,0-11,0 11,-1 0,1 0,0 0,0 0,0 0,0 0,0 0,0 0,0-11,0 11,0 0,0 0,0 0,0 0,11 0,-11 0,0 0,10 0,-10 0,11 0,-11 0,0 0,0 0,11 0,-11 0,0 0,0 0,0 0,0 0,0 0,0 0,0 0,0-11,21 1,-21 10,0 0,0 0,0 0,0 0,0-11,0 11,0 0,11 0,-11-11,0 11,11 0,-11 0,0 0,11 0,-1 0,-10 0,0 0,-22 0,-11 0,12 0,-12 0,11 11,0-11,0 0,0 0,0 0,0 0,0 0,0 0,0 0,0 0,0 0,0 0,0 0,0 0,0 0,0 0,11 11,-10-11,-1 0,0 0,0 0,0 0,11 10,-11-10,0 0,0 0,-11 0,0 0,11 0,0 0,0 0,-11 0,11 0,0 0,0 0,1 0,-12 0,11 0,0 0,0 0,-11 0,11 0,0 0,0 0,0 0,0 0,0 0,0 0,11 11,0 0,0 0,22-11,-11 0,0 0,0 0,0 0,0 0,0 0,11 0,-11 0,0 0,0 0,0 0,-1 0,1 0,0 0,0 0,11 0,-11 0,0 0,0 0,11 0,-11 0,0 0,11 0,-11 0,11 0,-11 0,10 0,-10 0,0 0,11 0,0 0,0 0,0 0,-11 0,11 0,-11 0,0 0,0 0,0 0,10 0,-10 0,0 0,0 0,0 0,0 0,0 0,0 0,0 0,0 0,11 0,0 0,0 0,-11 0,0 0,0 0,0 0,-1 0,12 0,-11 0,0 0,0 0,11 0,-11 0,0 0,0 0,0 0,11 0,-11 0,11 0,0 0,10 0,-10 0,0 0,0 0,11 0,-22 0,0 0,0 0,0 0,0 0,0 0,0 0,0 0,10 0,1 0,-11 0,0 0,11 0,0 0,0 0,0 0,0 0,0 0,0 0,-12 0,1 0,0 0,0 0,0 0,0 11,11-11,-11 0,0 0,0 0,0 0,0 0,0 0,11 0,-11 0,0 0,10 0,-10 0,0 0,0 0,0 0,0 0,0 0,0 0,0 0,0 11,0-11,0 0,0 0,0 0,0 0,0 0,0 0,0 0,0 0,0 0,-1 0,1 0,0 0,0 0,0 0,0 0,0 0,0 0,0 0,0 0,0 0,0 0,0 0,0 0,11 0,0 0,-11 0,10 0,-10 0,11 0,-11 0,0 0,0 0,0 0,0 0,0 0,0 0,0 0,0 0,0 0,0 0,0 0,11 0,-1 11,45-11,-33 11,0-11,-22 0,-11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10401 392654,'0'-11,"11"11,0 0,0 0,11 0,-11 0,0 0,0 0,10 0,-10 0,0 0,0 0,11 0,-11 0,0 0,0 0,0 0,0 0,0 0,0 0,0 0,0 0,11 0,-11 0,0 0,-1 0,1 0,0 0,0 0,0 0,-11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9000 392654,'10'0,"1"0,0 0,0 0,0 0,0-11,0 11,0 0,0 0,0 0,0 0,0 0,11-11,-11 11,11 0,0 0,10-22,-10 22,11 0,-11-11,-11 11,0 0,11 0,-11-11,0 11,0 0,0 0,11 0,-22-11,10 11,12 0,-11 0,0 0,0 0,0 0,0 0,0 0,0 0,0 0,0 0,-11-11,11 11,0 0,11 0,-11 0,0 0,-44 11,22 0,-11-11,0 0,11 11,0 0,-11-11,0 11,0-11,1 0,10 0,-11 0,11 0,0 11,0-11,0 11,0-11,0 0,0 0,0 0,0 0,0 0,0 0,0 0,22 0,0 0,11 0,0 0,11 0,-22 0,0 0,0 0,0 0,0 0,0 0,-1 0,1 0,0 0,11 0,-11 0,0 0,0 0,0 0,0 0,0 0,-11-11,11 11,11 0,-11 0,0 0,0 0,0 0,0 0,-1 0,1 0,0 0,0 0,0 0,11 0,-11 0,0 0,0 0,0 0,0 0,0 0,0 0,0 0,0 0,0 0,0 0,0 0,10 0,1 0,-11 0,0 0,11 0,-11 0,0 0,0 0,0 0,0 0,0 0,0-11,0 11,0 0,0 0,0 0,0 0,-1 0,1 0,11 0,-11 0,0 0,11 0,-11 0,0 0,11 0,-11 0,0 0,0 0,0 0,0 0,0 0,0 0,0 0,-1 0,1 0,0 0,0 0,0 0,0 0,0 0,0 0,11 0,-11 0,0 0,0 0,11 0,-11 0,11 0,-11 0,0 0,-1 0,1 0,0 0,0 0,0 0,0 0,0 0,0 0,0 0,0 0,0 0,0 0,0 0,0 0,0 0,0 0,0 0,0 0,0 0,-1 0,12 0,-11 0,0 0,0 0,0 0,0 0,0 0,0 0,0 0,11 0,-11 0,0 0,0 0,11 0,-11 0,10 0,-10 0,0 0,0 0,0 0,0 0,0 0,0 0,0 0,0 0,0 0,0 0,0 0,11 0,-11 0,0 0,0 0,0 0,-1 0,1 0,0 0,0 0,0 0,0 0,0 0,0 0,0 0,0 0,11 0,-11 0,0 0,0 0,0 0,0 0,0 0,0 0,0 0,-1 0,1 0,0 0,0 0,0 0,0 0,0 0,0 0,11 0,-11 0,0 0,0 0,0 0,0 0,0 0,0 0,0 0,0 0,10 0,-10 0,0 0,0 0,0 0,0 0,0 0,0 0,0 0,0 0,0 0,-11 11,-11 11,-11 0,11-22,0 0,-11 0,11 0,0 0,0 0,-21 0,10 0,11 0,-11 0,11 0,0 0,0 0,-11 0,11 0,0 0,-33 0,23 0,10 0,11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5824 543869,'11'0,"0"0,0 0,0 0,11 0,-11 0,0 0,0 0,0 0,11-11,-11 11,0-11,0 11,10 0,-10 0,0-11,11 0,0 11,-11 0,0 0,0 0,0 0,0 0,0-11,0 11,11 0,-11 0,0 0,0 0,-1 0,1 0,0 0,0 0,99-22,-99 22,0 0,-11-11,11 11,0 0,0-11,0 11,-1 0,1 0,0 0,0 0,0-11,0 11,0 0,0 0,-22 0,0 0,-11 0,11 0,-11 0,1 0,-1 0,0 0,-11 0,22 0,0 0,-11 11,11-11,0 11,0-11,0 11,0-11,0 11,0-11,11 11,-10 0,-1 11,0-22,0 11,0-11,0 0,0 0,0 0,0 0,0 0,-11 0,11 0,33 0,-11 0,0 0,0 0,0 0,0 0,0 0,0 0,0 0,0 0,0 0,-1 0,1 0,0 0,0 0,11 0,-11 0,0 0,11 0,0 0,-11 0,0 0,0 0,0 0,0 0,0 0,0 0,0 0,-1 0,1 0,0 0,0 0,0 0,0 0,11 0,-11 0,11 0,-11 0,11 0,-11 0,0 0,0 0,0 0,0 0,-1 0,1 0,11 0,-11 0,0 0,0 0,11 0,-11 0,0 0,0 0,11 0,-11 0,0 0,0 0,0 0,0 0,0 0,-1 0,1 0,0 0,0 0,0 0,11 0,-11 0,0 0,0 0,0 0,0 0,11 0,-11 0,0 0,0 0,0 0,0 0,-1 0,1 0,0 0,0 0,0 0,0 0,0 0,0 0,-11 11,11-11,0 0,0 0,0 0,0 0,0 0,0 0,0 0,0 0,0 0,0 0,0 0,-1 0,1 0,0 0,0 0,0 0,0 0,0 0,0 0,0 0,0 0,0 0,0 0,11 0,-11 0,0 0,0 0,0 0,0 0,-1 0,1 0,0 0,0 0,0 0,0 0,0 0,0 0,11 0,-11 0,0 0,0 0,11 0,-11 0,11 0,-11 0,0 0,-1 0,1 0,0 0,0 0,0 0,11 0,-11 0,0 0,0 0,0 0,0 0,0 0,0 0,0 0,0 0,0 0,0 0,0 0,0 0,-1 0,12 0,-11 0,0 0,0 0,0 0,0 0,0 0,0 0,11 0,-11 0,0 0,0 0,0 0,0 0,0 0,0 0,-1 0,1 0,0 0,0 0,0 0,0 0,0 0,0 0,0 0,0 0,0 0,0 0,0 0,0 0,0 0,0 0,0 0,0 0,0 0,0 0,-1 0,23 0,-22 0,0 0,0 0,0 0,0 0,11 0,-11 0,0 0,0 0,0 0,0 0,0 0,0 0,0 0,-1-11,1 11,0 0,0 0,-11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5857 543902,'11'0,"0"0,0 0,0 0,0 0,11-11,-11 0,-22 11,0 0,0 0,11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7762 709438,'0'-21,"11"21,0 0,0 0,0 0,0 0,0 0,0 0,0 0,0 0,0 0,0 0,0 0,0 0,0 0,0 0,-1 0,1 0,-11-11,11 11,0 0,0 0,0 0,-11-11,11 11,0 0,0 0,0 0,0 0,0 0,-11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8091 709395,'11'0,"0"0,0 0,0 0,-1 0,1 0,0 0,0 0,11 0,0 0,-11 0,0 0,0 0,0 0,0 0,0 0,11 0,-11 0,0 0,0 0,0 0,10 0,-10 0,0 0,0 0,0 0,11 0,-11 0,0 0,0 0,0 0,11 0,-11 0,0 0,11 0,-11 0,-1 0,1 0,0 0,0 0,0 0,0 0,0 0,0 0,0 0,0 0,0 0,11 0,-11 0,0 0,11 0,-11 0,0 0,0 0,-1 0,1 0,0 0,0 0,0 0,0 0,0 0,0 0,0 0,0 0,0 0,0 0,11 0,-11 0,0 0,11 0,10 0,-10 0,-11 0,0 0,0 0,0 0,0 0,0 0,0 0,0 0,0 0,0 0,0 0,0 0,11 0,-11 0,0 0,-1 0,1 0,0 0,0 0,0 0,0 0,0 0,0 0,0 0,0 0,11 0,-11 0,0 0,0 0,0 0,0 0,0 0,0 0,0 0,-1 0,1 0,0 0,0 0,0 0,0 0,0 0,0 0,0 0,0 0,0 0,11 0,-11 0,0 0,0 0,0 0,0 0,10 0,1 0,0 0,0 0,-11 0,11 0,11 0,-22 0,0 0,0 0,11 0,-11 0,0 0,-1 0,12 0,-11 0,0 0,0 0,0 0,0 0,0 0,0 0,0 0,0 0,0 0,0 0,0 0,0 0,0 0,0 0,0 0,-1 0,1 0,0 0,0 0,0 0,0 0,0 0,0 0,11 0,0 0,-11 0,11 0,-11 0,0 0,0 0,0 0,0 0,-1 0,1 0,0 0,0 0,0 0,0 0,0 0,0-11,0 0,0 11,0 0,0 0,11-11,-11 11,0-11,11 11,-11 0,0 0,10 0,-10 0,0 0,0-11,0 11,0 0,0 0,0 0,0 0,-22 22,11-11,-22 0,22 0,-11-11,0 11,0 0,0-11,-11 0,12 0,-1 0,0 0,0 0,0 0,0 0,11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color" value="#000000"/>
      <inkml:brushProperty name="tip" value="rectangle"/>
      <inkml:brushProperty name="rasterOp" value="maskPen"/>
      <inkml:brushProperty name="ignorePressure" value="0"/>
    </inkml:brush>
  </inkml:definitions>
  <inkml:trace contextRef="#ctx0" brushRef="#br0">7762 797787,'0'-11,"11"11,0 0,0 0,0 0,11 0,-11 0,0 0,11 0,-11 0,11 0,-11 0,10 0,-10 0,0 0,0 0,0 0,0 0,0 0,0 0,0 0,0-11,0 11,11 0,0 0,-11 0,0 0,0 0,10-11,-10 11,0 0,0 0,0 0,0 0,0 0,0-11,0 11,11 0,-11 0,0 0,0 0,0 0,0 0,0 0,0 0,0 0,10 0,1 0,0 0,-11 0,0-11,0 11,0 0,0 0,11 0,-11 0,0 0,11 0,-11 0,11 0,-12 0,12 0,0 0,-11 0,0 0,11 0,-11 0,11 0,-11 0,0 0,0 0,22 0,-22 0,10 0,-10 0,11 0,-22-11,11 11,0 0,0 0,0 0,0 0,0-11,11 11,0 0,-11 0,0 0,0 0,0 0,0 0,0 0,-1 0,1 0,0 0,0 0,0 0,0 0,0 0,11 0,0 0,-11 0,0 0,11 0,-11 0,0 0,0 0,0 0,-22 0,0 11,0-11,0 0,0 0,0 0,0 0,11 11,-11-11,0 0,0 0,0 0,-11 0,11 11,0-11,0 0,0 11,-10-11,10 0,-11 0,11 0,0 0,-11 0,11 0,0 0,0 0,0 0,0 0,0 0,-11 0,11 0,0 0,0 0,0 0,1 0,-1 0,0 0,-11 0,11 0,0 0,0 0,0 0,0 0,0 0,0 0,0 0,-11 0,-11 0,11 0,12 0,-1 0,-11 0,11 0,0 0,-11 0,11 0,0 0,22 0,11 0,0 0,0 0,0 0,-1 0,1 0,0 0,-11 0,0 0,11 0,11 0,-11 0,-11 0,0 0,11 0,-11 0,10 0,-10 0,0 0,0 0,11 0,-11 0,0 0,0 0,0 0,0 0,0 0,0 0,0 0,0 0,0 0,11-11,-11 11,10 0,-10 0,-11-11,11 11,11 0,-11 0,0 0,0 0,0 0,0 0,11 0,-11 0,0 0,0 0,0 0,0 0,0 0,-1 0,1 0,11 0,-11 0,0 0,0 0,0 0,0 0,0 0,0 0,0 0,11 0,0 0,-11 0,0 0,0 0,0 0,-1 0,12-11,-11 11,0 0,0 0,0 0,0-11,0 11,0 0,0 0,-11-11,-11 11,0 0,0 0,0 0,0 0,0 0,-11 0,11 0,-10 0,10 0,0 0,0 0,0 0,0 0,0 0,0 0,0 0,-11 0,0 0,0 0,11 0,-11 0,11 11,0-11,1 0,-1 0,0 0,-11 11,22 0,11-11,0 0,0 11,0-11,-11 11,21-11,-10 0,0 0,0 0,0 0,11 0,-11 0,0 0,0 0,0 0,0 0,0 0,11 0,-11 0,0 0,0 0,-22 0,0 0,0 0,0 0,0 0,0 0,0 0,-11 0,11 0,0 0,-11 0,11 0,0 0,-22 0,23 0,-1 0,-11 0,11 0,0 0,0 0,0 0,0 0,33 0,11 0,-22 0,0 0,0 0,-1 0,1 0,0 0,0 0,0 0,0 0,0 0,0 0,0 0,0 0,0 0,0 0,0 0,0 0,0 0,0 0,0-11,11 11,-11 0,-1 0,1 0,0 0,0 0,0 0,0 0,11 0,-11 0,0 0,22 0,-11 0,-11 0,0 0,0 0,0 0,-1 0,1 0,11 0,33 0,-44 0,0 0,0 0,0 0,11 0,0 0,-11 0,11 0,-12 0,1 0,0 0,11 0,-11 0,0 0,0 0,11 0,0 0,-11 0,0 0,0 0,0 0,11 0,-11 0,10 0,1 0,-11 0,11 0,-11 0,0 0,0 0,0 0,0 0,0 0,0 0,0 0,11 0,-11 0,0 0,0 0,-1 0,1 0,0 0,0 0,0 0,0 0,0 0,11 0,11 0,11 11,-33-11,0 0,21 0,-10 0,-11 0,-11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  <inkml:brushProperty name="color" value="#000000"/>
      <inkml:brushProperty name="ignorePressure" value="0"/>
    </inkml:brush>
  </inkml:definitions>
  <inkml:trace contextRef="#ctx0" brushRef="#br0">5025 1036651,'11'0,"0"0,0 0,0 0,-11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 textRotate="1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35"/>
    <customShpInfo spid="_x0000_s1045"/>
    <customShpInfo spid="_x0000_s1044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112</Pages>
  <TotalTime>30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2024-06-17T02:56:00Z</dcterms:created>
  <dc:creator>ADMIN</dc:creator>
  <cp:lastModifiedBy>Santhosh S</cp:lastModifiedBy>
  <dcterms:modified xsi:type="dcterms:W3CDTF">2024-06-17T03:27:36Z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2024-06-17T00:00:00Z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B7796A94A5834111961491DA83E6AC34_13</vt:lpwstr>
  </property>
</Properties>
</file>